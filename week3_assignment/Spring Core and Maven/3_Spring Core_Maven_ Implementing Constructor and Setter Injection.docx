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C2" w:rsidRDefault="00D266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Constructor and Setter Injection</w:t>
      </w:r>
    </w:p>
    <w:p w:rsidR="00FF09C2" w:rsidRDefault="00FF09C2">
      <w:bookmarkStart w:id="0" w:name="_GoBack"/>
      <w:bookmarkEnd w:id="0"/>
    </w:p>
    <w:p w:rsidR="00FF09C2" w:rsidRDefault="00D266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BookService.java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</w:rPr>
        <w:t>com.library</w:t>
      </w:r>
      <w:proofErr w:type="gramEnd"/>
      <w:r>
        <w:rPr>
          <w:rFonts w:ascii="Times New Roman" w:hAnsi="Times New Roman" w:cs="Times New Roman"/>
        </w:rPr>
        <w:t>.service</w:t>
      </w:r>
      <w:proofErr w:type="spellEnd"/>
      <w:r>
        <w:rPr>
          <w:rFonts w:ascii="Times New Roman" w:hAnsi="Times New Roman" w:cs="Times New Roman"/>
        </w:rPr>
        <w:t>;</w:t>
      </w:r>
    </w:p>
    <w:p w:rsidR="00FF09C2" w:rsidRDefault="00FF09C2">
      <w:pPr>
        <w:ind w:leftChars="200" w:left="400"/>
        <w:rPr>
          <w:rFonts w:ascii="Times New Roman" w:hAnsi="Times New Roman" w:cs="Times New Roman"/>
        </w:rPr>
      </w:pP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com.library</w:t>
      </w:r>
      <w:proofErr w:type="gramEnd"/>
      <w:r>
        <w:rPr>
          <w:rFonts w:ascii="Times New Roman" w:hAnsi="Times New Roman" w:cs="Times New Roman"/>
        </w:rPr>
        <w:t>.repository.BookRepository</w:t>
      </w:r>
      <w:proofErr w:type="spellEnd"/>
      <w:r>
        <w:rPr>
          <w:rFonts w:ascii="Times New Roman" w:hAnsi="Times New Roman" w:cs="Times New Roman"/>
        </w:rPr>
        <w:t>;</w:t>
      </w:r>
    </w:p>
    <w:p w:rsidR="00FF09C2" w:rsidRDefault="00FF09C2">
      <w:pPr>
        <w:ind w:leftChars="200" w:left="400"/>
        <w:rPr>
          <w:rFonts w:ascii="Times New Roman" w:hAnsi="Times New Roman" w:cs="Times New Roman"/>
        </w:rPr>
      </w:pP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BookService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</w:t>
      </w:r>
      <w:proofErr w:type="spellStart"/>
      <w:r>
        <w:rPr>
          <w:rFonts w:ascii="Times New Roman" w:hAnsi="Times New Roman" w:cs="Times New Roman"/>
        </w:rPr>
        <w:t>serviceName</w:t>
      </w:r>
      <w:proofErr w:type="spellEnd"/>
      <w:r>
        <w:rPr>
          <w:rFonts w:ascii="Times New Roman" w:hAnsi="Times New Roman" w:cs="Times New Roman"/>
        </w:rPr>
        <w:t>; // Injected via const</w:t>
      </w:r>
      <w:r>
        <w:rPr>
          <w:rFonts w:ascii="Times New Roman" w:hAnsi="Times New Roman" w:cs="Times New Roman"/>
        </w:rPr>
        <w:t>ructor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</w:t>
      </w:r>
      <w:proofErr w:type="spellStart"/>
      <w:r>
        <w:rPr>
          <w:rFonts w:ascii="Times New Roman" w:hAnsi="Times New Roman" w:cs="Times New Roman"/>
        </w:rPr>
        <w:t>BookRepository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bookRepository</w:t>
      </w:r>
      <w:proofErr w:type="spellEnd"/>
      <w:r>
        <w:rPr>
          <w:rFonts w:ascii="Times New Roman" w:hAnsi="Times New Roman" w:cs="Times New Roman"/>
        </w:rPr>
        <w:t>; // Injected via setter</w:t>
      </w:r>
    </w:p>
    <w:p w:rsidR="00FF09C2" w:rsidRDefault="00FF09C2">
      <w:pPr>
        <w:ind w:leftChars="200" w:left="400"/>
        <w:rPr>
          <w:rFonts w:ascii="Times New Roman" w:hAnsi="Times New Roman" w:cs="Times New Roman"/>
        </w:rPr>
      </w:pP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Constructor Injection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</w:rPr>
        <w:t>BookService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serviceName</w:t>
      </w:r>
      <w:proofErr w:type="spellEnd"/>
      <w:r>
        <w:rPr>
          <w:rFonts w:ascii="Times New Roman" w:hAnsi="Times New Roman" w:cs="Times New Roman"/>
        </w:rPr>
        <w:t>) {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this.serviceName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serviceName</w:t>
      </w:r>
      <w:proofErr w:type="spellEnd"/>
      <w:r>
        <w:rPr>
          <w:rFonts w:ascii="Times New Roman" w:hAnsi="Times New Roman" w:cs="Times New Roman"/>
        </w:rPr>
        <w:t>;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FF09C2" w:rsidRDefault="00FF09C2">
      <w:pPr>
        <w:ind w:leftChars="200" w:left="400"/>
        <w:rPr>
          <w:rFonts w:ascii="Times New Roman" w:hAnsi="Times New Roman" w:cs="Times New Roman"/>
        </w:rPr>
      </w:pP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Setter Injection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</w:rPr>
        <w:t>setBookRepository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BookRepository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bookRepository</w:t>
      </w:r>
      <w:proofErr w:type="spellEnd"/>
      <w:r>
        <w:rPr>
          <w:rFonts w:ascii="Times New Roman" w:hAnsi="Times New Roman" w:cs="Times New Roman"/>
        </w:rPr>
        <w:t>) {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this.bookRepository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bookRepository</w:t>
      </w:r>
      <w:proofErr w:type="spellEnd"/>
      <w:r>
        <w:rPr>
          <w:rFonts w:ascii="Times New Roman" w:hAnsi="Times New Roman" w:cs="Times New Roman"/>
        </w:rPr>
        <w:t>;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FF09C2" w:rsidRDefault="00FF09C2">
      <w:pPr>
        <w:ind w:leftChars="200" w:left="400"/>
        <w:rPr>
          <w:rFonts w:ascii="Times New Roman" w:hAnsi="Times New Roman" w:cs="Times New Roman"/>
        </w:rPr>
      </w:pP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</w:rPr>
        <w:t>displayBooks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serviceName</w:t>
      </w:r>
      <w:proofErr w:type="spellEnd"/>
      <w:r>
        <w:rPr>
          <w:rFonts w:ascii="Times New Roman" w:hAnsi="Times New Roman" w:cs="Times New Roman"/>
        </w:rPr>
        <w:t xml:space="preserve"> + ": Displaying books...");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bookRepository.fetchBooks</w:t>
      </w:r>
      <w:proofErr w:type="spellEnd"/>
      <w:r>
        <w:rPr>
          <w:rFonts w:ascii="Times New Roman" w:hAnsi="Times New Roman" w:cs="Times New Roman"/>
        </w:rPr>
        <w:t>();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FF09C2" w:rsidRDefault="00D2661B">
      <w:pPr>
        <w:ind w:leftChars="200"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F09C2" w:rsidRDefault="00FF09C2"/>
    <w:p w:rsidR="00FF09C2" w:rsidRDefault="00D2661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BookRepository.java</w:t>
      </w:r>
    </w:p>
    <w:p w:rsidR="00FF09C2" w:rsidRDefault="00FF09C2">
      <w:pPr>
        <w:rPr>
          <w:rFonts w:ascii="SimSun" w:eastAsia="SimSun" w:hAnsi="SimSun" w:cs="SimSun"/>
          <w:sz w:val="24"/>
          <w:szCs w:val="24"/>
        </w:rPr>
      </w:pP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 w:cs="Times New Roman"/>
        </w:rPr>
        <w:t>com.library</w:t>
      </w:r>
      <w:proofErr w:type="gramEnd"/>
      <w:r>
        <w:rPr>
          <w:rFonts w:ascii="Times New Roman" w:eastAsia="SimSun" w:hAnsi="Times New Roman" w:cs="Times New Roman"/>
        </w:rPr>
        <w:t>.repository</w:t>
      </w:r>
      <w:proofErr w:type="spellEnd"/>
      <w:r>
        <w:rPr>
          <w:rFonts w:ascii="Times New Roman" w:eastAsia="SimSun" w:hAnsi="Times New Roman" w:cs="Times New Roman"/>
        </w:rPr>
        <w:t>;</w:t>
      </w:r>
    </w:p>
    <w:p w:rsidR="00FF09C2" w:rsidRDefault="00FF09C2">
      <w:pPr>
        <w:ind w:leftChars="200" w:left="400"/>
        <w:rPr>
          <w:rFonts w:ascii="Times New Roman" w:eastAsia="SimSun" w:hAnsi="Times New Roman" w:cs="Times New Roman"/>
        </w:rPr>
      </w:pP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public class </w:t>
      </w:r>
      <w:proofErr w:type="spellStart"/>
      <w:r>
        <w:rPr>
          <w:rFonts w:ascii="Times New Roman" w:eastAsia="SimSun" w:hAnsi="Times New Roman" w:cs="Times New Roman"/>
        </w:rPr>
        <w:t>BookRepository</w:t>
      </w:r>
      <w:proofErr w:type="spellEnd"/>
      <w:r>
        <w:rPr>
          <w:rFonts w:ascii="Times New Roman" w:eastAsia="SimSun" w:hAnsi="Times New Roman" w:cs="Times New Roman"/>
        </w:rPr>
        <w:t xml:space="preserve"> {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 w:cs="Times New Roman"/>
        </w:rPr>
        <w:t>fetchBooks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) {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</w:t>
      </w:r>
      <w:proofErr w:type="spellStart"/>
      <w:r>
        <w:rPr>
          <w:rFonts w:ascii="Times New Roman" w:eastAsia="SimSun" w:hAnsi="Times New Roman" w:cs="Times New Roman"/>
        </w:rPr>
        <w:t>System.out.println</w:t>
      </w:r>
      <w:proofErr w:type="spellEnd"/>
      <w:r>
        <w:rPr>
          <w:rFonts w:ascii="Times New Roman" w:eastAsia="SimSun" w:hAnsi="Times New Roman" w:cs="Times New Roman"/>
        </w:rPr>
        <w:t>("</w:t>
      </w:r>
      <w:proofErr w:type="spellStart"/>
      <w:r>
        <w:rPr>
          <w:rFonts w:ascii="Times New Roman" w:eastAsia="SimSun" w:hAnsi="Times New Roman" w:cs="Times New Roman"/>
        </w:rPr>
        <w:t>BookRepository</w:t>
      </w:r>
      <w:proofErr w:type="spellEnd"/>
      <w:r>
        <w:rPr>
          <w:rFonts w:ascii="Times New Roman" w:eastAsia="SimSun" w:hAnsi="Times New Roman" w:cs="Times New Roman"/>
        </w:rPr>
        <w:t>: Fetching books from database...");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}</w:t>
      </w:r>
    </w:p>
    <w:p w:rsidR="00FF09C2" w:rsidRDefault="00FF09C2">
      <w:pPr>
        <w:rPr>
          <w:rFonts w:ascii="SimSun" w:eastAsia="SimSun" w:hAnsi="SimSun" w:cs="SimSun"/>
          <w:sz w:val="24"/>
          <w:szCs w:val="24"/>
        </w:rPr>
      </w:pPr>
    </w:p>
    <w:p w:rsidR="00FF09C2" w:rsidRDefault="00D2661B">
      <w:pPr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>applicationContext.xml</w:t>
      </w:r>
    </w:p>
    <w:p w:rsidR="00FF09C2" w:rsidRDefault="00FF09C2">
      <w:pPr>
        <w:rPr>
          <w:rStyle w:val="HTMLCode"/>
          <w:rFonts w:ascii="SimSun" w:eastAsia="SimSun" w:hAnsi="SimSun" w:cs="SimSun"/>
          <w:sz w:val="24"/>
          <w:szCs w:val="24"/>
        </w:rPr>
      </w:pP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proofErr w:type="gramStart"/>
      <w:r>
        <w:rPr>
          <w:rStyle w:val="HTMLCode"/>
          <w:rFonts w:ascii="Times New Roman" w:eastAsia="SimSun" w:hAnsi="Times New Roman" w:cs="Times New Roman"/>
        </w:rPr>
        <w:t>&lt;?xml</w:t>
      </w:r>
      <w:proofErr w:type="gramEnd"/>
      <w:r>
        <w:rPr>
          <w:rStyle w:val="HTMLCode"/>
          <w:rFonts w:ascii="Times New Roman" w:eastAsia="SimSun" w:hAnsi="Times New Roman" w:cs="Times New Roman"/>
        </w:rPr>
        <w:t xml:space="preserve"> version="1.0"</w:t>
      </w:r>
      <w:r>
        <w:rPr>
          <w:rStyle w:val="HTMLCode"/>
          <w:rFonts w:ascii="Times New Roman" w:eastAsia="SimSun" w:hAnsi="Times New Roman" w:cs="Times New Roman"/>
        </w:rPr>
        <w:t xml:space="preserve"> encoding="UTF-8"?&gt;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&lt;beans </w:t>
      </w:r>
      <w:proofErr w:type="spellStart"/>
      <w:r>
        <w:rPr>
          <w:rStyle w:val="HTMLCode"/>
          <w:rFonts w:ascii="Times New Roman" w:eastAsia="SimSun" w:hAnsi="Times New Roman" w:cs="Times New Roman"/>
        </w:rPr>
        <w:t>xmlns</w:t>
      </w:r>
      <w:proofErr w:type="spellEnd"/>
      <w:r>
        <w:rPr>
          <w:rStyle w:val="HTMLCode"/>
          <w:rFonts w:ascii="Times New Roman" w:eastAsia="SimSun" w:hAnsi="Times New Roman" w:cs="Times New Roman"/>
        </w:rPr>
        <w:t>="http://www.springframework.org/schema/beans"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   </w:t>
      </w:r>
      <w:proofErr w:type="spellStart"/>
      <w:r>
        <w:rPr>
          <w:rStyle w:val="HTMLCode"/>
          <w:rFonts w:ascii="Times New Roman" w:eastAsia="SimSun" w:hAnsi="Times New Roman" w:cs="Times New Roman"/>
        </w:rPr>
        <w:t>xmlns:xsi</w:t>
      </w:r>
      <w:proofErr w:type="spellEnd"/>
      <w:r>
        <w:rPr>
          <w:rStyle w:val="HTMLCode"/>
          <w:rFonts w:ascii="Times New Roman" w:eastAsia="SimSun" w:hAnsi="Times New Roman" w:cs="Times New Roman"/>
        </w:rPr>
        <w:t>="http://www.w3.org/2001/XMLSchema-instance"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   </w:t>
      </w:r>
      <w:proofErr w:type="spellStart"/>
      <w:r>
        <w:rPr>
          <w:rStyle w:val="HTMLCode"/>
          <w:rFonts w:ascii="Times New Roman" w:eastAsia="SimSun" w:hAnsi="Times New Roman" w:cs="Times New Roman"/>
        </w:rPr>
        <w:t>xsi:schemaLocation</w:t>
      </w:r>
      <w:proofErr w:type="spellEnd"/>
      <w:r>
        <w:rPr>
          <w:rStyle w:val="HTMLCode"/>
          <w:rFonts w:ascii="Times New Roman" w:eastAsia="SimSun" w:hAnsi="Times New Roman" w:cs="Times New Roman"/>
        </w:rPr>
        <w:t xml:space="preserve">="http://www.springframework.org/schema/beans 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                       http://www.springframework.org/schema/beans/spring-beans.xsd"&gt;</w:t>
      </w:r>
    </w:p>
    <w:p w:rsidR="00FF09C2" w:rsidRDefault="00FF09C2">
      <w:pPr>
        <w:ind w:leftChars="200" w:left="400"/>
        <w:rPr>
          <w:rStyle w:val="HTMLCode"/>
          <w:rFonts w:ascii="Times New Roman" w:eastAsia="SimSun" w:hAnsi="Times New Roman" w:cs="Times New Roman"/>
        </w:rPr>
      </w:pP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/>
        </w:rPr>
        <w:t>&lt;!--</w:t>
      </w:r>
      <w:proofErr w:type="gramEnd"/>
      <w:r>
        <w:rPr>
          <w:rStyle w:val="HTMLCode"/>
          <w:rFonts w:ascii="Times New Roman" w:eastAsia="SimSun" w:hAnsi="Times New Roman" w:cs="Times New Roman"/>
        </w:rPr>
        <w:t xml:space="preserve"> Repository Bean --&gt;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&lt;bean id="</w:t>
      </w:r>
      <w:proofErr w:type="spellStart"/>
      <w:r>
        <w:rPr>
          <w:rStyle w:val="HTMLCode"/>
          <w:rFonts w:ascii="Times New Roman" w:eastAsia="SimSun" w:hAnsi="Times New Roman" w:cs="Times New Roman"/>
        </w:rPr>
        <w:t>bookRepository</w:t>
      </w:r>
      <w:proofErr w:type="spellEnd"/>
      <w:r>
        <w:rPr>
          <w:rStyle w:val="HTMLCode"/>
          <w:rFonts w:ascii="Times New Roman" w:eastAsia="SimSun" w:hAnsi="Times New Roman" w:cs="Times New Roman"/>
        </w:rPr>
        <w:t>" class="</w:t>
      </w:r>
      <w:proofErr w:type="spellStart"/>
      <w:proofErr w:type="gramStart"/>
      <w:r>
        <w:rPr>
          <w:rStyle w:val="HTMLCode"/>
          <w:rFonts w:ascii="Times New Roman" w:eastAsia="SimSun" w:hAnsi="Times New Roman" w:cs="Times New Roman"/>
        </w:rPr>
        <w:t>com.library</w:t>
      </w:r>
      <w:proofErr w:type="gramEnd"/>
      <w:r>
        <w:rPr>
          <w:rStyle w:val="HTMLCode"/>
          <w:rFonts w:ascii="Times New Roman" w:eastAsia="SimSun" w:hAnsi="Times New Roman" w:cs="Times New Roman"/>
        </w:rPr>
        <w:t>.repository.BookRepository</w:t>
      </w:r>
      <w:proofErr w:type="spellEnd"/>
      <w:r>
        <w:rPr>
          <w:rStyle w:val="HTMLCode"/>
          <w:rFonts w:ascii="Times New Roman" w:eastAsia="SimSun" w:hAnsi="Times New Roman" w:cs="Times New Roman"/>
        </w:rPr>
        <w:t>" /&gt;</w:t>
      </w:r>
    </w:p>
    <w:p w:rsidR="00FF09C2" w:rsidRDefault="00FF09C2">
      <w:pPr>
        <w:ind w:leftChars="200" w:left="400"/>
        <w:rPr>
          <w:rStyle w:val="HTMLCode"/>
          <w:rFonts w:ascii="Times New Roman" w:eastAsia="SimSun" w:hAnsi="Times New Roman" w:cs="Times New Roman"/>
        </w:rPr>
      </w:pP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/>
        </w:rPr>
        <w:t>&lt;!--</w:t>
      </w:r>
      <w:proofErr w:type="gramEnd"/>
      <w:r>
        <w:rPr>
          <w:rStyle w:val="HTMLCode"/>
          <w:rFonts w:ascii="Times New Roman" w:eastAsia="SimSun" w:hAnsi="Times New Roman" w:cs="Times New Roman"/>
        </w:rPr>
        <w:t xml:space="preserve"> Service Bean with constructor and setter injection --&gt;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&lt;bean id="</w:t>
      </w:r>
      <w:proofErr w:type="spellStart"/>
      <w:r>
        <w:rPr>
          <w:rStyle w:val="HTMLCode"/>
          <w:rFonts w:ascii="Times New Roman" w:eastAsia="SimSun" w:hAnsi="Times New Roman" w:cs="Times New Roman"/>
        </w:rPr>
        <w:t>bookService</w:t>
      </w:r>
      <w:proofErr w:type="spellEnd"/>
      <w:r>
        <w:rPr>
          <w:rStyle w:val="HTMLCode"/>
          <w:rFonts w:ascii="Times New Roman" w:eastAsia="SimSun" w:hAnsi="Times New Roman" w:cs="Times New Roman"/>
        </w:rPr>
        <w:t>" class="</w:t>
      </w:r>
      <w:proofErr w:type="spellStart"/>
      <w:proofErr w:type="gramStart"/>
      <w:r>
        <w:rPr>
          <w:rStyle w:val="HTMLCode"/>
          <w:rFonts w:ascii="Times New Roman" w:eastAsia="SimSun" w:hAnsi="Times New Roman" w:cs="Times New Roman"/>
        </w:rPr>
        <w:t>com.library</w:t>
      </w:r>
      <w:proofErr w:type="gramEnd"/>
      <w:r>
        <w:rPr>
          <w:rStyle w:val="HTMLCode"/>
          <w:rFonts w:ascii="Times New Roman" w:eastAsia="SimSun" w:hAnsi="Times New Roman" w:cs="Times New Roman"/>
        </w:rPr>
        <w:t>.service.BookService</w:t>
      </w:r>
      <w:proofErr w:type="spellEnd"/>
      <w:r>
        <w:rPr>
          <w:rStyle w:val="HTMLCode"/>
          <w:rFonts w:ascii="Times New Roman" w:eastAsia="SimSun" w:hAnsi="Times New Roman" w:cs="Times New Roman"/>
        </w:rPr>
        <w:t>"&gt;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/>
        </w:rPr>
        <w:t>&lt;!--</w:t>
      </w:r>
      <w:proofErr w:type="gramEnd"/>
      <w:r>
        <w:rPr>
          <w:rStyle w:val="HTMLCode"/>
          <w:rFonts w:ascii="Times New Roman" w:eastAsia="SimSun" w:hAnsi="Times New Roman" w:cs="Times New Roman"/>
        </w:rPr>
        <w:t xml:space="preserve"> Constructor Injection --&gt;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    &lt;constructor-</w:t>
      </w:r>
      <w:proofErr w:type="spellStart"/>
      <w:r>
        <w:rPr>
          <w:rStyle w:val="HTMLCode"/>
          <w:rFonts w:ascii="Times New Roman" w:eastAsia="SimSun" w:hAnsi="Times New Roman" w:cs="Times New Roman"/>
        </w:rPr>
        <w:t>arg</w:t>
      </w:r>
      <w:proofErr w:type="spellEnd"/>
      <w:r>
        <w:rPr>
          <w:rStyle w:val="HTMLCode"/>
          <w:rFonts w:ascii="Times New Roman" w:eastAsia="SimSun" w:hAnsi="Times New Roman" w:cs="Times New Roman"/>
        </w:rPr>
        <w:t xml:space="preserve"> value="</w:t>
      </w:r>
      <w:proofErr w:type="spellStart"/>
      <w:r>
        <w:rPr>
          <w:rStyle w:val="HTMLCode"/>
          <w:rFonts w:ascii="Times New Roman" w:eastAsia="SimSun" w:hAnsi="Times New Roman" w:cs="Times New Roman"/>
        </w:rPr>
        <w:t>LibraryService</w:t>
      </w:r>
      <w:proofErr w:type="spellEnd"/>
      <w:r>
        <w:rPr>
          <w:rStyle w:val="HTMLCode"/>
          <w:rFonts w:ascii="Times New Roman" w:eastAsia="SimSun" w:hAnsi="Times New Roman" w:cs="Times New Roman"/>
        </w:rPr>
        <w:t>" /&gt;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    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/>
        </w:rPr>
        <w:t>&lt;!--</w:t>
      </w:r>
      <w:proofErr w:type="gramEnd"/>
      <w:r>
        <w:rPr>
          <w:rStyle w:val="HTMLCode"/>
          <w:rFonts w:ascii="Times New Roman" w:eastAsia="SimSun" w:hAnsi="Times New Roman" w:cs="Times New Roman"/>
        </w:rPr>
        <w:t xml:space="preserve"> Setter Injec</w:t>
      </w:r>
      <w:r>
        <w:rPr>
          <w:rStyle w:val="HTMLCode"/>
          <w:rFonts w:ascii="Times New Roman" w:eastAsia="SimSun" w:hAnsi="Times New Roman" w:cs="Times New Roman"/>
        </w:rPr>
        <w:t>tion --&gt;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    &lt;property name="</w:t>
      </w:r>
      <w:proofErr w:type="spellStart"/>
      <w:r>
        <w:rPr>
          <w:rStyle w:val="HTMLCode"/>
          <w:rFonts w:ascii="Times New Roman" w:eastAsia="SimSun" w:hAnsi="Times New Roman" w:cs="Times New Roman"/>
        </w:rPr>
        <w:t>bookRepository</w:t>
      </w:r>
      <w:proofErr w:type="spellEnd"/>
      <w:r>
        <w:rPr>
          <w:rStyle w:val="HTMLCode"/>
          <w:rFonts w:ascii="Times New Roman" w:eastAsia="SimSun" w:hAnsi="Times New Roman" w:cs="Times New Roman"/>
        </w:rPr>
        <w:t>" ref="</w:t>
      </w:r>
      <w:proofErr w:type="spellStart"/>
      <w:r>
        <w:rPr>
          <w:rStyle w:val="HTMLCode"/>
          <w:rFonts w:ascii="Times New Roman" w:eastAsia="SimSun" w:hAnsi="Times New Roman" w:cs="Times New Roman"/>
        </w:rPr>
        <w:t>bookRepository</w:t>
      </w:r>
      <w:proofErr w:type="spellEnd"/>
      <w:r>
        <w:rPr>
          <w:rStyle w:val="HTMLCode"/>
          <w:rFonts w:ascii="Times New Roman" w:eastAsia="SimSun" w:hAnsi="Times New Roman" w:cs="Times New Roman"/>
        </w:rPr>
        <w:t>" /&gt;</w:t>
      </w: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 xml:space="preserve">    &lt;/bean&gt;</w:t>
      </w:r>
    </w:p>
    <w:p w:rsidR="00FF09C2" w:rsidRDefault="00FF09C2">
      <w:pPr>
        <w:ind w:leftChars="200" w:left="400"/>
        <w:rPr>
          <w:rStyle w:val="HTMLCode"/>
          <w:rFonts w:ascii="Times New Roman" w:eastAsia="SimSun" w:hAnsi="Times New Roman" w:cs="Times New Roman"/>
        </w:rPr>
      </w:pPr>
    </w:p>
    <w:p w:rsidR="00FF09C2" w:rsidRDefault="00D2661B">
      <w:pPr>
        <w:ind w:leftChars="200" w:left="400"/>
        <w:rPr>
          <w:rStyle w:val="HTMLCode"/>
          <w:rFonts w:ascii="Times New Roman" w:eastAsia="SimSun" w:hAnsi="Times New Roman" w:cs="Times New Roman"/>
        </w:rPr>
      </w:pPr>
      <w:r>
        <w:rPr>
          <w:rStyle w:val="HTMLCode"/>
          <w:rFonts w:ascii="Times New Roman" w:eastAsia="SimSun" w:hAnsi="Times New Roman" w:cs="Times New Roman"/>
        </w:rPr>
        <w:t>&lt;/beans&gt;</w:t>
      </w:r>
    </w:p>
    <w:p w:rsidR="00FF09C2" w:rsidRDefault="00FF09C2">
      <w:pPr>
        <w:ind w:leftChars="200" w:left="400"/>
        <w:rPr>
          <w:rStyle w:val="HTMLCode"/>
          <w:rFonts w:ascii="Times New Roman" w:eastAsia="SimSun" w:hAnsi="Times New Roman" w:cs="Times New Roman"/>
        </w:rPr>
      </w:pPr>
    </w:p>
    <w:p w:rsidR="00FF09C2" w:rsidRDefault="00D2661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MainApp.java</w:t>
      </w:r>
    </w:p>
    <w:p w:rsidR="00FF09C2" w:rsidRDefault="00FF09C2">
      <w:pPr>
        <w:rPr>
          <w:rFonts w:ascii="SimSun" w:eastAsia="SimSun" w:hAnsi="SimSun" w:cs="SimSun"/>
          <w:sz w:val="24"/>
          <w:szCs w:val="24"/>
        </w:rPr>
      </w:pP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 w:cs="Times New Roman"/>
        </w:rPr>
        <w:t>com.library</w:t>
      </w:r>
      <w:proofErr w:type="spellEnd"/>
      <w:proofErr w:type="gramEnd"/>
      <w:r>
        <w:rPr>
          <w:rFonts w:ascii="Times New Roman" w:eastAsia="SimSun" w:hAnsi="Times New Roman" w:cs="Times New Roman"/>
        </w:rPr>
        <w:t>;</w:t>
      </w:r>
    </w:p>
    <w:p w:rsidR="00FF09C2" w:rsidRDefault="00FF09C2">
      <w:pPr>
        <w:ind w:leftChars="200" w:left="400"/>
        <w:rPr>
          <w:rFonts w:ascii="Times New Roman" w:eastAsia="SimSun" w:hAnsi="Times New Roman" w:cs="Times New Roman"/>
        </w:rPr>
      </w:pP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SimSun" w:hAnsi="Times New Roman" w:cs="Times New Roman"/>
        </w:rPr>
        <w:t>com.library</w:t>
      </w:r>
      <w:proofErr w:type="gramEnd"/>
      <w:r>
        <w:rPr>
          <w:rFonts w:ascii="Times New Roman" w:eastAsia="SimSun" w:hAnsi="Times New Roman" w:cs="Times New Roman"/>
        </w:rPr>
        <w:t>.service.BookService</w:t>
      </w:r>
      <w:proofErr w:type="spellEnd"/>
      <w:r>
        <w:rPr>
          <w:rFonts w:ascii="Times New Roman" w:eastAsia="SimSun" w:hAnsi="Times New Roman" w:cs="Times New Roman"/>
        </w:rPr>
        <w:t>;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import </w:t>
      </w:r>
      <w:proofErr w:type="gramStart"/>
      <w:r>
        <w:rPr>
          <w:rFonts w:ascii="Times New Roman" w:eastAsia="SimSun" w:hAnsi="Times New Roman" w:cs="Times New Roman"/>
        </w:rPr>
        <w:t>org.springframework</w:t>
      </w:r>
      <w:proofErr w:type="gramEnd"/>
      <w:r>
        <w:rPr>
          <w:rFonts w:ascii="Times New Roman" w:eastAsia="SimSun" w:hAnsi="Times New Roman" w:cs="Times New Roman"/>
        </w:rPr>
        <w:t>.context.support.ClassPathXmlApplicationContext;</w:t>
      </w:r>
    </w:p>
    <w:p w:rsidR="00FF09C2" w:rsidRDefault="00FF09C2">
      <w:pPr>
        <w:ind w:leftChars="200" w:left="400"/>
        <w:rPr>
          <w:rFonts w:ascii="Times New Roman" w:eastAsia="SimSun" w:hAnsi="Times New Roman" w:cs="Times New Roman"/>
        </w:rPr>
      </w:pP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public c</w:t>
      </w:r>
      <w:r>
        <w:rPr>
          <w:rFonts w:ascii="Times New Roman" w:eastAsia="SimSun" w:hAnsi="Times New Roman" w:cs="Times New Roman"/>
        </w:rPr>
        <w:t xml:space="preserve">lass </w:t>
      </w:r>
      <w:proofErr w:type="spellStart"/>
      <w:r>
        <w:rPr>
          <w:rFonts w:ascii="Times New Roman" w:eastAsia="SimSun" w:hAnsi="Times New Roman" w:cs="Times New Roman"/>
        </w:rPr>
        <w:t>MainApp</w:t>
      </w:r>
      <w:proofErr w:type="spellEnd"/>
      <w:r>
        <w:rPr>
          <w:rFonts w:ascii="Times New Roman" w:eastAsia="SimSun" w:hAnsi="Times New Roman" w:cs="Times New Roman"/>
        </w:rPr>
        <w:t xml:space="preserve"> {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static void main(</w:t>
      </w:r>
      <w:proofErr w:type="gramStart"/>
      <w:r>
        <w:rPr>
          <w:rFonts w:ascii="Times New Roman" w:eastAsia="SimSun" w:hAnsi="Times New Roman" w:cs="Times New Roman"/>
        </w:rPr>
        <w:t>String[</w:t>
      </w:r>
      <w:proofErr w:type="gramEnd"/>
      <w:r>
        <w:rPr>
          <w:rFonts w:ascii="Times New Roman" w:eastAsia="SimSun" w:hAnsi="Times New Roman" w:cs="Times New Roman"/>
        </w:rPr>
        <w:t xml:space="preserve">] </w:t>
      </w:r>
      <w:proofErr w:type="spellStart"/>
      <w:r>
        <w:rPr>
          <w:rFonts w:ascii="Times New Roman" w:eastAsia="SimSun" w:hAnsi="Times New Roman" w:cs="Times New Roman"/>
        </w:rPr>
        <w:t>args</w:t>
      </w:r>
      <w:proofErr w:type="spellEnd"/>
      <w:r>
        <w:rPr>
          <w:rFonts w:ascii="Times New Roman" w:eastAsia="SimSun" w:hAnsi="Times New Roman" w:cs="Times New Roman"/>
        </w:rPr>
        <w:t>) {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try (</w:t>
      </w:r>
      <w:proofErr w:type="spellStart"/>
      <w:r>
        <w:rPr>
          <w:rFonts w:ascii="Times New Roman" w:eastAsia="SimSun" w:hAnsi="Times New Roman" w:cs="Times New Roman"/>
        </w:rPr>
        <w:t>ClassPathXmlApplicationContext</w:t>
      </w:r>
      <w:proofErr w:type="spellEnd"/>
      <w:r>
        <w:rPr>
          <w:rFonts w:ascii="Times New Roman" w:eastAsia="SimSun" w:hAnsi="Times New Roman" w:cs="Times New Roman"/>
        </w:rPr>
        <w:t xml:space="preserve"> context = new </w:t>
      </w:r>
      <w:proofErr w:type="spellStart"/>
      <w:r>
        <w:rPr>
          <w:rFonts w:ascii="Times New Roman" w:eastAsia="SimSun" w:hAnsi="Times New Roman" w:cs="Times New Roman"/>
        </w:rPr>
        <w:t>ClassPathXmlApplicationContext</w:t>
      </w:r>
      <w:proofErr w:type="spellEnd"/>
      <w:r>
        <w:rPr>
          <w:rFonts w:ascii="Times New Roman" w:eastAsia="SimSun" w:hAnsi="Times New Roman" w:cs="Times New Roman"/>
        </w:rPr>
        <w:t>("applicationContext.xml")) {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</w:rPr>
        <w:t>BookService</w:t>
      </w:r>
      <w:proofErr w:type="spellEnd"/>
      <w:r>
        <w:rPr>
          <w:rFonts w:ascii="Times New Roman" w:eastAsia="SimSun" w:hAnsi="Times New Roman" w:cs="Times New Roman"/>
        </w:rPr>
        <w:t xml:space="preserve"> </w:t>
      </w:r>
      <w:proofErr w:type="spellStart"/>
      <w:r>
        <w:rPr>
          <w:rFonts w:ascii="Times New Roman" w:eastAsia="SimSun" w:hAnsi="Times New Roman" w:cs="Times New Roman"/>
        </w:rPr>
        <w:t>bookService</w:t>
      </w:r>
      <w:proofErr w:type="spellEnd"/>
      <w:r>
        <w:rPr>
          <w:rFonts w:ascii="Times New Roman" w:eastAsia="SimSu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SimSun" w:hAnsi="Times New Roman" w:cs="Times New Roman"/>
        </w:rPr>
        <w:t>context.getBean</w:t>
      </w:r>
      <w:proofErr w:type="spellEnd"/>
      <w:proofErr w:type="gramEnd"/>
      <w:r>
        <w:rPr>
          <w:rFonts w:ascii="Times New Roman" w:eastAsia="SimSun" w:hAnsi="Times New Roman" w:cs="Times New Roman"/>
        </w:rPr>
        <w:t>("</w:t>
      </w:r>
      <w:proofErr w:type="spellStart"/>
      <w:r>
        <w:rPr>
          <w:rFonts w:ascii="Times New Roman" w:eastAsia="SimSun" w:hAnsi="Times New Roman" w:cs="Times New Roman"/>
        </w:rPr>
        <w:t>bookService</w:t>
      </w:r>
      <w:proofErr w:type="spellEnd"/>
      <w:r>
        <w:rPr>
          <w:rFonts w:ascii="Times New Roman" w:eastAsia="SimSun" w:hAnsi="Times New Roman" w:cs="Times New Roman"/>
        </w:rPr>
        <w:t xml:space="preserve">", </w:t>
      </w:r>
      <w:proofErr w:type="spellStart"/>
      <w:r>
        <w:rPr>
          <w:rFonts w:ascii="Times New Roman" w:eastAsia="SimSun" w:hAnsi="Times New Roman" w:cs="Times New Roman"/>
        </w:rPr>
        <w:t>BookServi</w:t>
      </w:r>
      <w:r>
        <w:rPr>
          <w:rFonts w:ascii="Times New Roman" w:eastAsia="SimSun" w:hAnsi="Times New Roman" w:cs="Times New Roman"/>
        </w:rPr>
        <w:t>ce.class</w:t>
      </w:r>
      <w:proofErr w:type="spellEnd"/>
      <w:r>
        <w:rPr>
          <w:rFonts w:ascii="Times New Roman" w:eastAsia="SimSun" w:hAnsi="Times New Roman" w:cs="Times New Roman"/>
        </w:rPr>
        <w:t>);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</w:rPr>
        <w:t>bookService.displayBooks</w:t>
      </w:r>
      <w:proofErr w:type="spellEnd"/>
      <w:r>
        <w:rPr>
          <w:rFonts w:ascii="Times New Roman" w:eastAsia="SimSun" w:hAnsi="Times New Roman" w:cs="Times New Roman"/>
        </w:rPr>
        <w:t>();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}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:rsidR="00FF09C2" w:rsidRDefault="00D2661B">
      <w:pPr>
        <w:ind w:leftChars="200" w:left="40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}</w:t>
      </w:r>
    </w:p>
    <w:p w:rsidR="00FF09C2" w:rsidRDefault="00FF09C2">
      <w:pPr>
        <w:ind w:leftChars="200" w:left="400"/>
        <w:rPr>
          <w:rFonts w:ascii="Times New Roman" w:eastAsia="SimSun" w:hAnsi="Times New Roman" w:cs="Times New Roman"/>
        </w:rPr>
      </w:pPr>
    </w:p>
    <w:p w:rsidR="00FF09C2" w:rsidRDefault="00D2661B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6543675" cy="33451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C2" w:rsidRDefault="00FF09C2"/>
    <w:sectPr w:rsidR="00FF09C2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2B87A0E"/>
    <w:multiLevelType w:val="multilevel"/>
    <w:tmpl w:val="62B87A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A098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2661B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F09C2"/>
    <w:rsid w:val="20037B33"/>
    <w:rsid w:val="4D1A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DA24C"/>
  <w15:docId w15:val="{85BE0923-5AFC-46D0-ABF7-773177DC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5" w:qFormat="1"/>
    <w:lsdException w:name="index 7" w:qFormat="1"/>
    <w:lsdException w:name="index 9" w:qFormat="1"/>
    <w:lsdException w:name="toc 1" w:qFormat="1"/>
    <w:lsdException w:name="toc 5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annotation reference" w:qFormat="1"/>
    <w:lsdException w:name="line number" w:qFormat="1"/>
    <w:lsdException w:name="endnote reference" w:qFormat="1"/>
    <w:lsdException w:name="endnote text" w:qFormat="1"/>
    <w:lsdException w:name="List Bullet" w:qFormat="1"/>
    <w:lsdException w:name="List Number" w:qFormat="1"/>
    <w:lsdException w:name="List 2" w:qFormat="1"/>
    <w:lsdException w:name="List 4" w:qFormat="1"/>
    <w:lsdException w:name="List 5" w:qFormat="1"/>
    <w:lsdException w:name="List Bullet 5" w:qFormat="1"/>
    <w:lsdException w:name="List Number 2" w:qFormat="1"/>
    <w:lsdException w:name="List Number 3" w:qFormat="1"/>
    <w:lsdException w:name="List Number 5" w:qFormat="1"/>
    <w:lsdException w:name="Title" w:qFormat="1"/>
    <w:lsdException w:name="Closing" w:qFormat="1"/>
    <w:lsdException w:name="Default Paragraph Font" w:semiHidden="1" w:qFormat="1"/>
    <w:lsdException w:name="Body Text" w:qFormat="1"/>
    <w:lsdException w:name="Subtitle" w:qFormat="1"/>
    <w:lsdException w:name="Date" w:qFormat="1"/>
    <w:lsdException w:name="Body Text First Indent 2" w:qFormat="1"/>
    <w:lsdException w:name="Body Text 2" w:qFormat="1"/>
    <w:lsdException w:name="Body Text Inden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 w:qFormat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 w:qFormat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2025-07-06T14:25:00Z</dcterms:created>
  <dcterms:modified xsi:type="dcterms:W3CDTF">2025-07-06T14:25:00Z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532CD427C56D45EDB0F4A02954E8A03C_11</vt:lpwstr>
  </property>
</Properties>
</file>