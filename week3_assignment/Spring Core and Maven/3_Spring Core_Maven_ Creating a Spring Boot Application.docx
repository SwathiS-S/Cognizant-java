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E0" w:rsidRDefault="006D65E0"/>
    <w:p w:rsidR="006D65E0" w:rsidRDefault="00B579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Creating a Spring Boot Application</w:t>
      </w:r>
    </w:p>
    <w:p w:rsidR="006D65E0" w:rsidRDefault="006D65E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6D65E0" w:rsidRDefault="006D65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65E0" w:rsidRDefault="00B579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:rsidR="006D65E0" w:rsidRDefault="006D65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&lt;pr</w:t>
      </w:r>
      <w:r>
        <w:rPr>
          <w:rFonts w:ascii="Times New Roman" w:hAnsi="Times New Roman" w:cs="Times New Roman"/>
        </w:rPr>
        <w:t xml:space="preserve">oject </w:t>
      </w:r>
      <w:proofErr w:type="spellStart"/>
      <w:r>
        <w:rPr>
          <w:rFonts w:ascii="Times New Roman" w:hAnsi="Times New Roman" w:cs="Times New Roman"/>
        </w:rPr>
        <w:t>xmlns</w:t>
      </w:r>
      <w:proofErr w:type="spellEnd"/>
      <w:r>
        <w:rPr>
          <w:rFonts w:ascii="Times New Roman" w:hAnsi="Times New Roman" w:cs="Times New Roman"/>
        </w:rPr>
        <w:t>="http://maven.apache.org/POM/4.0.0"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xmlns:xsi</w:t>
      </w:r>
      <w:proofErr w:type="spellEnd"/>
      <w:r>
        <w:rPr>
          <w:rFonts w:ascii="Times New Roman" w:hAnsi="Times New Roman" w:cs="Times New Roman"/>
        </w:rPr>
        <w:t>="http://www.w3.org/2001/XMLSchema-instance"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xsi:schemaLocation</w:t>
      </w:r>
      <w:proofErr w:type="spellEnd"/>
      <w:r>
        <w:rPr>
          <w:rFonts w:ascii="Times New Roman" w:hAnsi="Times New Roman" w:cs="Times New Roman"/>
        </w:rPr>
        <w:t>="http://maven.apache.org/POM/4.0.0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spellStart"/>
      <w:r>
        <w:rPr>
          <w:rFonts w:ascii="Times New Roman" w:hAnsi="Times New Roman" w:cs="Times New Roman"/>
        </w:rPr>
        <w:t>modelVersion</w:t>
      </w:r>
      <w:proofErr w:type="spellEnd"/>
      <w:r>
        <w:rPr>
          <w:rFonts w:ascii="Times New Roman" w:hAnsi="Times New Roman" w:cs="Times New Roman"/>
        </w:rPr>
        <w:t>&gt;4.0.0&lt;/</w:t>
      </w:r>
      <w:proofErr w:type="spellStart"/>
      <w:r>
        <w:rPr>
          <w:rFonts w:ascii="Times New Roman" w:hAnsi="Times New Roman" w:cs="Times New Roman"/>
        </w:rPr>
        <w:t>modelVersion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com.library</w:t>
      </w:r>
      <w:proofErr w:type="spell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LibraryManagement</w:t>
      </w:r>
      <w:proofErr w:type="spell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&lt;version&gt;0.0.1-SNAPSHOT&lt;/version&gt;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&lt;packaging&gt;jar&lt;/packaging&gt;</w:t>
      </w:r>
    </w:p>
    <w:p w:rsidR="006D65E0" w:rsidRDefault="006D65E0">
      <w:pPr>
        <w:ind w:leftChars="200" w:left="400"/>
        <w:rPr>
          <w:rFonts w:ascii="Times New Roman" w:hAnsi="Times New Roman" w:cs="Times New Roman"/>
        </w:rPr>
      </w:pP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&lt;name&gt;</w:t>
      </w:r>
      <w:proofErr w:type="spellStart"/>
      <w:r>
        <w:rPr>
          <w:rFonts w:ascii="Times New Roman" w:hAnsi="Times New Roman" w:cs="Times New Roman"/>
        </w:rPr>
        <w:t>LibraryManagement</w:t>
      </w:r>
      <w:proofErr w:type="spellEnd"/>
      <w:r>
        <w:rPr>
          <w:rFonts w:ascii="Times New Roman" w:hAnsi="Times New Roman" w:cs="Times New Roman"/>
        </w:rPr>
        <w:t>&lt;/name&gt;</w:t>
      </w:r>
    </w:p>
    <w:p w:rsidR="006D65E0" w:rsidRDefault="006D65E0">
      <w:pPr>
        <w:ind w:leftChars="200" w:left="400"/>
        <w:rPr>
          <w:rFonts w:ascii="Times New Roman" w:hAnsi="Times New Roman" w:cs="Times New Roman"/>
        </w:rPr>
      </w:pP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&lt;parent&gt;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&gt;spring-boot-starter-parent&lt;/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&lt;version&gt;2.7.13&lt;/version&gt; </w:t>
      </w:r>
      <w:proofErr w:type="gramStart"/>
      <w:r>
        <w:rPr>
          <w:rFonts w:ascii="Times New Roman" w:hAnsi="Times New Roman" w:cs="Times New Roman"/>
        </w:rPr>
        <w:t>&lt;!--</w:t>
      </w:r>
      <w:proofErr w:type="gramEnd"/>
      <w:r>
        <w:rPr>
          <w:rFonts w:ascii="Times New Roman" w:hAnsi="Times New Roman" w:cs="Times New Roman"/>
        </w:rPr>
        <w:t xml:space="preserve"> Use latest compatible version --&gt;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</w:t>
      </w:r>
      <w:proofErr w:type="spellStart"/>
      <w:r>
        <w:rPr>
          <w:rFonts w:ascii="Times New Roman" w:hAnsi="Times New Roman" w:cs="Times New Roman"/>
        </w:rPr>
        <w:t>relativePath</w:t>
      </w:r>
      <w:proofErr w:type="spellEnd"/>
      <w:r>
        <w:rPr>
          <w:rFonts w:ascii="Times New Roman" w:hAnsi="Times New Roman" w:cs="Times New Roman"/>
        </w:rPr>
        <w:t xml:space="preserve">/&gt; </w:t>
      </w:r>
      <w:proofErr w:type="gramStart"/>
      <w:r>
        <w:rPr>
          <w:rFonts w:ascii="Times New Roman" w:hAnsi="Times New Roman" w:cs="Times New Roman"/>
        </w:rPr>
        <w:t>&lt;!--</w:t>
      </w:r>
      <w:proofErr w:type="gramEnd"/>
      <w:r>
        <w:rPr>
          <w:rFonts w:ascii="Times New Roman" w:hAnsi="Times New Roman" w:cs="Times New Roman"/>
        </w:rPr>
        <w:t xml:space="preserve"> lookup parent from repository --&gt;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&lt;/pa</w:t>
      </w:r>
      <w:r>
        <w:rPr>
          <w:rFonts w:ascii="Times New Roman" w:hAnsi="Times New Roman" w:cs="Times New Roman"/>
        </w:rPr>
        <w:t>rent&gt;</w:t>
      </w:r>
    </w:p>
    <w:p w:rsidR="006D65E0" w:rsidRDefault="006D65E0">
      <w:pPr>
        <w:ind w:leftChars="200" w:left="400"/>
        <w:rPr>
          <w:rFonts w:ascii="Times New Roman" w:hAnsi="Times New Roman" w:cs="Times New Roman"/>
        </w:rPr>
      </w:pP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&lt;dependencies&gt;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&lt;!--</w:t>
      </w:r>
      <w:proofErr w:type="gramEnd"/>
      <w:r>
        <w:rPr>
          <w:rFonts w:ascii="Times New Roman" w:hAnsi="Times New Roman" w:cs="Times New Roman"/>
        </w:rPr>
        <w:t xml:space="preserve"> Spring Boot Starter Web --&gt;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&gt;spring-boot-starter-web&lt;/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:rsidR="006D65E0" w:rsidRDefault="006D65E0">
      <w:pPr>
        <w:ind w:leftChars="200" w:left="400"/>
        <w:rPr>
          <w:rFonts w:ascii="Times New Roman" w:hAnsi="Times New Roman" w:cs="Times New Roman"/>
        </w:rPr>
      </w:pP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&lt;!--</w:t>
      </w:r>
      <w:proofErr w:type="gramEnd"/>
      <w:r>
        <w:rPr>
          <w:rFonts w:ascii="Times New Roman" w:hAnsi="Times New Roman" w:cs="Times New Roman"/>
        </w:rPr>
        <w:t xml:space="preserve"> Spring Boot Sta</w:t>
      </w:r>
      <w:r>
        <w:rPr>
          <w:rFonts w:ascii="Times New Roman" w:hAnsi="Times New Roman" w:cs="Times New Roman"/>
        </w:rPr>
        <w:t>rter Data JPA --&gt;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&gt;spring-boot-starter-data-</w:t>
      </w:r>
      <w:proofErr w:type="spellStart"/>
      <w:r>
        <w:rPr>
          <w:rFonts w:ascii="Times New Roman" w:hAnsi="Times New Roman" w:cs="Times New Roman"/>
        </w:rPr>
        <w:t>jpa</w:t>
      </w:r>
      <w:proofErr w:type="spell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:rsidR="006D65E0" w:rsidRDefault="006D65E0">
      <w:pPr>
        <w:ind w:leftChars="200" w:left="400"/>
        <w:rPr>
          <w:rFonts w:ascii="Times New Roman" w:hAnsi="Times New Roman" w:cs="Times New Roman"/>
        </w:rPr>
      </w:pP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&lt;!--</w:t>
      </w:r>
      <w:proofErr w:type="gramEnd"/>
      <w:r>
        <w:rPr>
          <w:rFonts w:ascii="Times New Roman" w:hAnsi="Times New Roman" w:cs="Times New Roman"/>
        </w:rPr>
        <w:t xml:space="preserve"> H2 Database --&gt;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&gt;com.h2database&lt;/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&gt;h2&lt;/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&lt;scope&gt;runtime&lt;/scope&gt;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:rsidR="006D65E0" w:rsidRDefault="006D65E0">
      <w:pPr>
        <w:ind w:leftChars="200" w:left="400"/>
        <w:rPr>
          <w:rFonts w:ascii="Times New Roman" w:hAnsi="Times New Roman" w:cs="Times New Roman"/>
        </w:rPr>
      </w:pP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&lt;!--</w:t>
      </w:r>
      <w:proofErr w:type="gramEnd"/>
      <w:r>
        <w:rPr>
          <w:rFonts w:ascii="Times New Roman" w:hAnsi="Times New Roman" w:cs="Times New Roman"/>
        </w:rPr>
        <w:t xml:space="preserve"> Spring Boot Starter Test (optional) --&gt;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org.springframewo</w:t>
      </w:r>
      <w:r>
        <w:rPr>
          <w:rFonts w:ascii="Times New Roman" w:hAnsi="Times New Roman" w:cs="Times New Roman"/>
        </w:rPr>
        <w:t>rk.boot</w:t>
      </w:r>
      <w:proofErr w:type="spellEnd"/>
      <w:proofErr w:type="gram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&gt;spring-boot-starter-test&lt;/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&lt;scope&gt;test&lt;/scope&gt;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&lt;/dependencies&gt;</w:t>
      </w:r>
    </w:p>
    <w:p w:rsidR="006D65E0" w:rsidRDefault="006D65E0">
      <w:pPr>
        <w:ind w:leftChars="200" w:left="400"/>
        <w:rPr>
          <w:rFonts w:ascii="Times New Roman" w:hAnsi="Times New Roman" w:cs="Times New Roman"/>
        </w:rPr>
      </w:pP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&lt;build&gt;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&lt;plugins&gt;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&lt;!--</w:t>
      </w:r>
      <w:proofErr w:type="gramEnd"/>
      <w:r>
        <w:rPr>
          <w:rFonts w:ascii="Times New Roman" w:hAnsi="Times New Roman" w:cs="Times New Roman"/>
        </w:rPr>
        <w:t xml:space="preserve"> Maven Compiler Plugin --&gt;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&lt;plugin&gt;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org.apache.maven</w:t>
      </w:r>
      <w:proofErr w:type="gramEnd"/>
      <w:r>
        <w:rPr>
          <w:rFonts w:ascii="Times New Roman" w:hAnsi="Times New Roman" w:cs="Times New Roman"/>
        </w:rPr>
        <w:t>.plugins</w:t>
      </w:r>
      <w:proofErr w:type="spell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&gt;maven-compiler-plugin&lt;/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&lt;version&gt;3.10.1&lt;/version&gt;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&lt;configuration&gt;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&lt;source&gt;1.8&lt;/source&gt;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&lt;target&gt;1.8&lt;/target&gt;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&lt;/configuration&gt;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&lt;/plugin&gt;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&lt;/plugins&gt;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&lt;/build&gt;</w:t>
      </w:r>
    </w:p>
    <w:p w:rsidR="006D65E0" w:rsidRDefault="00B5790C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&lt;/project&gt;</w:t>
      </w:r>
    </w:p>
    <w:p w:rsidR="006D65E0" w:rsidRDefault="006D65E0">
      <w:pPr>
        <w:ind w:leftChars="200" w:left="400"/>
        <w:rPr>
          <w:rFonts w:ascii="Times New Roman" w:hAnsi="Times New Roman" w:cs="Times New Roman"/>
        </w:rPr>
      </w:pPr>
    </w:p>
    <w:p w:rsidR="006D65E0" w:rsidRDefault="00B5790C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:rsidR="006D65E0" w:rsidRDefault="006D65E0">
      <w:pPr>
        <w:ind w:leftChars="200" w:left="400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spring.datasource.url=jdbc:h</w:t>
      </w:r>
      <w:proofErr w:type="gramStart"/>
      <w:r>
        <w:rPr>
          <w:rFonts w:ascii="Times New Roman" w:eastAsia="SimSun" w:hAnsi="Times New Roman"/>
        </w:rPr>
        <w:t>2:mem</w:t>
      </w:r>
      <w:proofErr w:type="gramEnd"/>
      <w:r>
        <w:rPr>
          <w:rFonts w:ascii="Times New Roman" w:eastAsia="SimSun" w:hAnsi="Times New Roman"/>
        </w:rPr>
        <w:t>:librarydb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proofErr w:type="spellStart"/>
      <w:proofErr w:type="gramStart"/>
      <w:r>
        <w:rPr>
          <w:rFonts w:ascii="Times New Roman" w:eastAsia="SimSun" w:hAnsi="Times New Roman"/>
        </w:rPr>
        <w:t>spring.datasource</w:t>
      </w:r>
      <w:proofErr w:type="gramEnd"/>
      <w:r>
        <w:rPr>
          <w:rFonts w:ascii="Times New Roman" w:eastAsia="SimSun" w:hAnsi="Times New Roman"/>
        </w:rPr>
        <w:t>.driverClassName</w:t>
      </w:r>
      <w:proofErr w:type="spellEnd"/>
      <w:r>
        <w:rPr>
          <w:rFonts w:ascii="Times New Roman" w:eastAsia="SimSun" w:hAnsi="Times New Roman"/>
        </w:rPr>
        <w:t>=org.h2.Driver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proofErr w:type="spellStart"/>
      <w:proofErr w:type="gramStart"/>
      <w:r>
        <w:rPr>
          <w:rFonts w:ascii="Times New Roman" w:eastAsia="SimSun" w:hAnsi="Times New Roman"/>
        </w:rPr>
        <w:t>spring.datasource</w:t>
      </w:r>
      <w:proofErr w:type="gramEnd"/>
      <w:r>
        <w:rPr>
          <w:rFonts w:ascii="Times New Roman" w:eastAsia="SimSun" w:hAnsi="Times New Roman"/>
        </w:rPr>
        <w:t>.username</w:t>
      </w:r>
      <w:proofErr w:type="spellEnd"/>
      <w:r>
        <w:rPr>
          <w:rFonts w:ascii="Times New Roman" w:eastAsia="SimSun" w:hAnsi="Times New Roman"/>
        </w:rPr>
        <w:t>=</w:t>
      </w:r>
      <w:proofErr w:type="spellStart"/>
      <w:r>
        <w:rPr>
          <w:rFonts w:ascii="Times New Roman" w:eastAsia="SimSun" w:hAnsi="Times New Roman"/>
        </w:rPr>
        <w:t>sa</w:t>
      </w:r>
      <w:proofErr w:type="spellEnd"/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proofErr w:type="spellStart"/>
      <w:proofErr w:type="gramStart"/>
      <w:r>
        <w:rPr>
          <w:rFonts w:ascii="Times New Roman" w:eastAsia="SimSun" w:hAnsi="Times New Roman"/>
        </w:rPr>
        <w:t>spring.datasource</w:t>
      </w:r>
      <w:proofErr w:type="gramEnd"/>
      <w:r>
        <w:rPr>
          <w:rFonts w:ascii="Times New Roman" w:eastAsia="SimSun" w:hAnsi="Times New Roman"/>
        </w:rPr>
        <w:t>.password</w:t>
      </w:r>
      <w:proofErr w:type="spellEnd"/>
      <w:r>
        <w:rPr>
          <w:rFonts w:ascii="Times New Roman" w:eastAsia="SimSun" w:hAnsi="Times New Roman"/>
        </w:rPr>
        <w:t>=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proofErr w:type="spellStart"/>
      <w:proofErr w:type="gramStart"/>
      <w:r>
        <w:rPr>
          <w:rFonts w:ascii="Times New Roman" w:eastAsia="SimSun" w:hAnsi="Times New Roman"/>
        </w:rPr>
        <w:t>spring.jpa.database</w:t>
      </w:r>
      <w:proofErr w:type="spellEnd"/>
      <w:proofErr w:type="gramEnd"/>
      <w:r>
        <w:rPr>
          <w:rFonts w:ascii="Times New Roman" w:eastAsia="SimSun" w:hAnsi="Times New Roman"/>
        </w:rPr>
        <w:t>-platform=org.hibernate.dialect.H2Dialect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spring.h</w:t>
      </w:r>
      <w:proofErr w:type="gramStart"/>
      <w:r>
        <w:rPr>
          <w:rFonts w:ascii="Times New Roman" w:eastAsia="SimSun" w:hAnsi="Times New Roman"/>
        </w:rPr>
        <w:t>2.console</w:t>
      </w:r>
      <w:proofErr w:type="gramEnd"/>
      <w:r>
        <w:rPr>
          <w:rFonts w:ascii="Times New Roman" w:eastAsia="SimSun" w:hAnsi="Times New Roman"/>
        </w:rPr>
        <w:t>.enabled=true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proofErr w:type="spellStart"/>
      <w:r>
        <w:rPr>
          <w:rFonts w:ascii="Times New Roman" w:eastAsia="SimSun" w:hAnsi="Times New Roman"/>
        </w:rPr>
        <w:t>spring.jpa.hibernate.ddl</w:t>
      </w:r>
      <w:proofErr w:type="spellEnd"/>
      <w:r>
        <w:rPr>
          <w:rFonts w:ascii="Times New Roman" w:eastAsia="SimSun" w:hAnsi="Times New Roman"/>
        </w:rPr>
        <w:t>-auto=update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Book.java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.entity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jakarta.persistence</w:t>
      </w:r>
      <w:proofErr w:type="spellEnd"/>
      <w:proofErr w:type="gramEnd"/>
      <w:r>
        <w:rPr>
          <w:rFonts w:ascii="Times New Roman" w:eastAsia="SimSun" w:hAnsi="Times New Roman"/>
        </w:rPr>
        <w:t>.</w:t>
      </w:r>
      <w:r>
        <w:rPr>
          <w:rFonts w:ascii="Times New Roman" w:eastAsia="SimSun" w:hAnsi="Times New Roman"/>
        </w:rPr>
        <w:t>*;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@Entity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public class Book {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@Id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@</w:t>
      </w:r>
      <w:proofErr w:type="spellStart"/>
      <w:proofErr w:type="gramStart"/>
      <w:r>
        <w:rPr>
          <w:rFonts w:ascii="Times New Roman" w:eastAsia="SimSun" w:hAnsi="Times New Roman"/>
        </w:rPr>
        <w:t>GeneratedValue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 xml:space="preserve">strategy = </w:t>
      </w:r>
      <w:proofErr w:type="spellStart"/>
      <w:r>
        <w:rPr>
          <w:rFonts w:ascii="Times New Roman" w:eastAsia="SimSun" w:hAnsi="Times New Roman"/>
        </w:rPr>
        <w:t>GenerationType.IDENTITY</w:t>
      </w:r>
      <w:proofErr w:type="spellEnd"/>
      <w:r>
        <w:rPr>
          <w:rFonts w:ascii="Times New Roman" w:eastAsia="SimSun" w:hAnsi="Times New Roman"/>
        </w:rPr>
        <w:t>)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private Long id;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private String title;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private String author;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// Getters and Setters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Long </w:t>
      </w:r>
      <w:proofErr w:type="spellStart"/>
      <w:proofErr w:type="gramStart"/>
      <w:r>
        <w:rPr>
          <w:rFonts w:ascii="Times New Roman" w:eastAsia="SimSun" w:hAnsi="Times New Roman"/>
        </w:rPr>
        <w:t>getId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) { return id; }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</w:rPr>
        <w:t>setId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Long id) { this.id = id; }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String </w:t>
      </w:r>
      <w:proofErr w:type="spellStart"/>
      <w:proofErr w:type="gramStart"/>
      <w:r>
        <w:rPr>
          <w:rFonts w:ascii="Times New Roman" w:eastAsia="SimSun" w:hAnsi="Times New Roman"/>
        </w:rPr>
        <w:t>getTitle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) { return title; }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</w:rPr>
        <w:t>setTitle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 xml:space="preserve">String title) { </w:t>
      </w:r>
      <w:proofErr w:type="spellStart"/>
      <w:r>
        <w:rPr>
          <w:rFonts w:ascii="Times New Roman" w:eastAsia="SimSun" w:hAnsi="Times New Roman"/>
        </w:rPr>
        <w:t>this.title</w:t>
      </w:r>
      <w:proofErr w:type="spellEnd"/>
      <w:r>
        <w:rPr>
          <w:rFonts w:ascii="Times New Roman" w:eastAsia="SimSun" w:hAnsi="Times New Roman"/>
        </w:rPr>
        <w:t xml:space="preserve"> = title; }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String </w:t>
      </w:r>
      <w:proofErr w:type="spellStart"/>
      <w:proofErr w:type="gramStart"/>
      <w:r>
        <w:rPr>
          <w:rFonts w:ascii="Times New Roman" w:eastAsia="SimSun" w:hAnsi="Times New Roman"/>
        </w:rPr>
        <w:t>getAuthor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) { return author; }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</w:rPr>
        <w:t>setAuthor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 xml:space="preserve">String author) { </w:t>
      </w:r>
      <w:proofErr w:type="spellStart"/>
      <w:r>
        <w:rPr>
          <w:rFonts w:ascii="Times New Roman" w:eastAsia="SimSun" w:hAnsi="Times New Roman"/>
        </w:rPr>
        <w:t>this.author</w:t>
      </w:r>
      <w:proofErr w:type="spellEnd"/>
      <w:r>
        <w:rPr>
          <w:rFonts w:ascii="Times New Roman" w:eastAsia="SimSun" w:hAnsi="Times New Roman"/>
        </w:rPr>
        <w:t xml:space="preserve"> = author; }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}</w:t>
      </w:r>
    </w:p>
    <w:p w:rsidR="006D65E0" w:rsidRDefault="006D65E0">
      <w:pPr>
        <w:rPr>
          <w:rFonts w:ascii="Times New Roman" w:eastAsia="SimSun" w:hAnsi="Times New Roman"/>
        </w:rPr>
      </w:pPr>
    </w:p>
    <w:p w:rsidR="006D65E0" w:rsidRDefault="006D65E0">
      <w:pPr>
        <w:rPr>
          <w:rFonts w:ascii="Times New Roman" w:eastAsia="SimSun" w:hAnsi="Times New Roman" w:cs="Times New Roman"/>
        </w:rPr>
      </w:pPr>
    </w:p>
    <w:p w:rsidR="006D65E0" w:rsidRDefault="00B5790C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BookRepository.java</w:t>
      </w:r>
    </w:p>
    <w:p w:rsidR="006D65E0" w:rsidRDefault="006D65E0">
      <w:pPr>
        <w:ind w:leftChars="200" w:left="400"/>
        <w:rPr>
          <w:rFonts w:ascii="Times New Roman" w:eastAsia="SimSun" w:hAnsi="Times New Roman" w:cs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.repository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.entity.Book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org.springframework.data.jpa.repository</w:t>
      </w:r>
      <w:proofErr w:type="gramEnd"/>
      <w:r>
        <w:rPr>
          <w:rFonts w:ascii="Times New Roman" w:eastAsia="SimSun" w:hAnsi="Times New Roman"/>
        </w:rPr>
        <w:t>.JpaRepository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public interface 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 xml:space="preserve"> exte</w:t>
      </w:r>
      <w:r>
        <w:rPr>
          <w:rFonts w:ascii="Times New Roman" w:eastAsia="SimSun" w:hAnsi="Times New Roman"/>
        </w:rPr>
        <w:t xml:space="preserve">nds </w:t>
      </w:r>
      <w:proofErr w:type="spellStart"/>
      <w:r>
        <w:rPr>
          <w:rFonts w:ascii="Times New Roman" w:eastAsia="SimSun" w:hAnsi="Times New Roman"/>
        </w:rPr>
        <w:t>JpaRepository</w:t>
      </w:r>
      <w:proofErr w:type="spellEnd"/>
      <w:r>
        <w:rPr>
          <w:rFonts w:ascii="Times New Roman" w:eastAsia="SimSun" w:hAnsi="Times New Roman"/>
        </w:rPr>
        <w:t>&lt;Book, Long&gt; {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}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BookController.java</w:t>
      </w:r>
    </w:p>
    <w:p w:rsidR="006D65E0" w:rsidRDefault="00B5790C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 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.controller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.entity.Book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.repository.BookRepository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org.springframework</w:t>
      </w:r>
      <w:proofErr w:type="gramEnd"/>
      <w:r>
        <w:rPr>
          <w:rFonts w:ascii="Times New Roman" w:eastAsia="SimSun" w:hAnsi="Times New Roman"/>
        </w:rPr>
        <w:t>.beans.factory.annotation.Autowired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org.springframework.web.bind</w:t>
      </w:r>
      <w:proofErr w:type="gramEnd"/>
      <w:r>
        <w:rPr>
          <w:rFonts w:ascii="Times New Roman" w:eastAsia="SimSun" w:hAnsi="Times New Roman"/>
        </w:rPr>
        <w:t>.annotation</w:t>
      </w:r>
      <w:proofErr w:type="spellEnd"/>
      <w:r>
        <w:rPr>
          <w:rFonts w:ascii="Times New Roman" w:eastAsia="SimSun" w:hAnsi="Times New Roman"/>
        </w:rPr>
        <w:t>.*;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java.util</w:t>
      </w:r>
      <w:proofErr w:type="gramEnd"/>
      <w:r>
        <w:rPr>
          <w:rFonts w:ascii="Times New Roman" w:eastAsia="SimSun" w:hAnsi="Times New Roman"/>
        </w:rPr>
        <w:t>.List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@</w:t>
      </w:r>
      <w:proofErr w:type="spellStart"/>
      <w:r>
        <w:rPr>
          <w:rFonts w:ascii="Times New Roman" w:eastAsia="SimSun" w:hAnsi="Times New Roman"/>
        </w:rPr>
        <w:t>RestController</w:t>
      </w:r>
      <w:proofErr w:type="spellEnd"/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lastRenderedPageBreak/>
        <w:t>@</w:t>
      </w:r>
      <w:proofErr w:type="spellStart"/>
      <w:r>
        <w:rPr>
          <w:rFonts w:ascii="Times New Roman" w:eastAsia="SimSun" w:hAnsi="Times New Roman"/>
        </w:rPr>
        <w:t>RequestMapping</w:t>
      </w:r>
      <w:proofErr w:type="spellEnd"/>
      <w:r>
        <w:rPr>
          <w:rFonts w:ascii="Times New Roman" w:eastAsia="SimSun" w:hAnsi="Times New Roman"/>
        </w:rPr>
        <w:t>("/books")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public class </w:t>
      </w:r>
      <w:proofErr w:type="spellStart"/>
      <w:r>
        <w:rPr>
          <w:rFonts w:ascii="Times New Roman" w:eastAsia="SimSun" w:hAnsi="Times New Roman"/>
        </w:rPr>
        <w:t>BookController</w:t>
      </w:r>
      <w:proofErr w:type="spellEnd"/>
      <w:r>
        <w:rPr>
          <w:rFonts w:ascii="Times New Roman" w:eastAsia="SimSun" w:hAnsi="Times New Roman"/>
        </w:rPr>
        <w:t xml:space="preserve"> {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@</w:t>
      </w:r>
      <w:proofErr w:type="spellStart"/>
      <w:r>
        <w:rPr>
          <w:rFonts w:ascii="Times New Roman" w:eastAsia="SimSun" w:hAnsi="Times New Roman"/>
        </w:rPr>
        <w:t>Autowired</w:t>
      </w:r>
      <w:proofErr w:type="spellEnd"/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private 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 xml:space="preserve"> 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@</w:t>
      </w:r>
      <w:proofErr w:type="spellStart"/>
      <w:r>
        <w:rPr>
          <w:rFonts w:ascii="Times New Roman" w:eastAsia="SimSun" w:hAnsi="Times New Roman"/>
        </w:rPr>
        <w:t>GetMapping</w:t>
      </w:r>
      <w:proofErr w:type="spellEnd"/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List&lt;Book&gt; </w:t>
      </w:r>
      <w:proofErr w:type="spellStart"/>
      <w:proofErr w:type="gramStart"/>
      <w:r>
        <w:rPr>
          <w:rFonts w:ascii="Times New Roman" w:eastAsia="SimSun" w:hAnsi="Times New Roman"/>
        </w:rPr>
        <w:t>getAllBooks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) {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return </w:t>
      </w:r>
      <w:proofErr w:type="spellStart"/>
      <w:r>
        <w:rPr>
          <w:rFonts w:ascii="Times New Roman" w:eastAsia="SimSun" w:hAnsi="Times New Roman"/>
        </w:rPr>
        <w:t>bookRepository.findAll</w:t>
      </w:r>
      <w:proofErr w:type="spellEnd"/>
      <w:r>
        <w:rPr>
          <w:rFonts w:ascii="Times New Roman" w:eastAsia="SimSun" w:hAnsi="Times New Roman"/>
        </w:rPr>
        <w:t>();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@</w:t>
      </w:r>
      <w:proofErr w:type="spellStart"/>
      <w:r>
        <w:rPr>
          <w:rFonts w:ascii="Times New Roman" w:eastAsia="SimSun" w:hAnsi="Times New Roman"/>
        </w:rPr>
        <w:t>PostMapping</w:t>
      </w:r>
      <w:proofErr w:type="spellEnd"/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Book </w:t>
      </w:r>
      <w:proofErr w:type="spellStart"/>
      <w:proofErr w:type="gramStart"/>
      <w:r>
        <w:rPr>
          <w:rFonts w:ascii="Times New Roman" w:eastAsia="SimSun" w:hAnsi="Times New Roman"/>
        </w:rPr>
        <w:t>addBook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@</w:t>
      </w:r>
      <w:proofErr w:type="spellStart"/>
      <w:r>
        <w:rPr>
          <w:rFonts w:ascii="Times New Roman" w:eastAsia="SimSun" w:hAnsi="Times New Roman"/>
        </w:rPr>
        <w:t>RequestBody</w:t>
      </w:r>
      <w:proofErr w:type="spellEnd"/>
      <w:r>
        <w:rPr>
          <w:rFonts w:ascii="Times New Roman" w:eastAsia="SimSun" w:hAnsi="Times New Roman"/>
        </w:rPr>
        <w:t xml:space="preserve"> Book book) {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return </w:t>
      </w:r>
      <w:proofErr w:type="spellStart"/>
      <w:r>
        <w:rPr>
          <w:rFonts w:ascii="Times New Roman" w:eastAsia="SimSun" w:hAnsi="Times New Roman"/>
        </w:rPr>
        <w:t>bookRepository.save</w:t>
      </w:r>
      <w:proofErr w:type="spellEnd"/>
      <w:r>
        <w:rPr>
          <w:rFonts w:ascii="Times New Roman" w:eastAsia="SimSun" w:hAnsi="Times New Roman"/>
        </w:rPr>
        <w:t>(book);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@</w:t>
      </w:r>
      <w:proofErr w:type="spellStart"/>
      <w:r>
        <w:rPr>
          <w:rFonts w:ascii="Times New Roman" w:eastAsia="SimSun" w:hAnsi="Times New Roman"/>
        </w:rPr>
        <w:t>GetMapping</w:t>
      </w:r>
      <w:proofErr w:type="spellEnd"/>
      <w:r>
        <w:rPr>
          <w:rFonts w:ascii="Times New Roman" w:eastAsia="SimSun" w:hAnsi="Times New Roman"/>
        </w:rPr>
        <w:t>("/{id}")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Book </w:t>
      </w:r>
      <w:proofErr w:type="spellStart"/>
      <w:proofErr w:type="gramStart"/>
      <w:r>
        <w:rPr>
          <w:rFonts w:ascii="Times New Roman" w:eastAsia="SimSun" w:hAnsi="Times New Roman"/>
        </w:rPr>
        <w:t>getBookById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@</w:t>
      </w:r>
      <w:proofErr w:type="spellStart"/>
      <w:r>
        <w:rPr>
          <w:rFonts w:ascii="Times New Roman" w:eastAsia="SimSun" w:hAnsi="Times New Roman"/>
        </w:rPr>
        <w:t>PathVariable</w:t>
      </w:r>
      <w:proofErr w:type="spellEnd"/>
      <w:r>
        <w:rPr>
          <w:rFonts w:ascii="Times New Roman" w:eastAsia="SimSun" w:hAnsi="Times New Roman"/>
        </w:rPr>
        <w:t xml:space="preserve"> Long id) {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return</w:t>
      </w:r>
      <w:r>
        <w:rPr>
          <w:rFonts w:ascii="Times New Roman" w:eastAsia="SimSun" w:hAnsi="Times New Roman"/>
        </w:rPr>
        <w:t xml:space="preserve"> </w:t>
      </w:r>
      <w:proofErr w:type="spellStart"/>
      <w:r>
        <w:rPr>
          <w:rFonts w:ascii="Times New Roman" w:eastAsia="SimSun" w:hAnsi="Times New Roman"/>
        </w:rPr>
        <w:t>bookRepository.findById</w:t>
      </w:r>
      <w:proofErr w:type="spellEnd"/>
      <w:r>
        <w:rPr>
          <w:rFonts w:ascii="Times New Roman" w:eastAsia="SimSun" w:hAnsi="Times New Roman"/>
        </w:rPr>
        <w:t>(id</w:t>
      </w:r>
      <w:proofErr w:type="gramStart"/>
      <w:r>
        <w:rPr>
          <w:rFonts w:ascii="Times New Roman" w:eastAsia="SimSun" w:hAnsi="Times New Roman"/>
        </w:rPr>
        <w:t>).</w:t>
      </w:r>
      <w:proofErr w:type="spellStart"/>
      <w:r>
        <w:rPr>
          <w:rFonts w:ascii="Times New Roman" w:eastAsia="SimSun" w:hAnsi="Times New Roman"/>
        </w:rPr>
        <w:t>orElse</w:t>
      </w:r>
      <w:proofErr w:type="spellEnd"/>
      <w:proofErr w:type="gramEnd"/>
      <w:r>
        <w:rPr>
          <w:rFonts w:ascii="Times New Roman" w:eastAsia="SimSun" w:hAnsi="Times New Roman"/>
        </w:rPr>
        <w:t>(null);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@</w:t>
      </w:r>
      <w:proofErr w:type="spellStart"/>
      <w:r>
        <w:rPr>
          <w:rFonts w:ascii="Times New Roman" w:eastAsia="SimSun" w:hAnsi="Times New Roman"/>
        </w:rPr>
        <w:t>PutMapping</w:t>
      </w:r>
      <w:proofErr w:type="spellEnd"/>
      <w:r>
        <w:rPr>
          <w:rFonts w:ascii="Times New Roman" w:eastAsia="SimSun" w:hAnsi="Times New Roman"/>
        </w:rPr>
        <w:t>("/{id}")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Book </w:t>
      </w:r>
      <w:proofErr w:type="spellStart"/>
      <w:proofErr w:type="gramStart"/>
      <w:r>
        <w:rPr>
          <w:rFonts w:ascii="Times New Roman" w:eastAsia="SimSun" w:hAnsi="Times New Roman"/>
        </w:rPr>
        <w:t>updateBook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@</w:t>
      </w:r>
      <w:proofErr w:type="spellStart"/>
      <w:r>
        <w:rPr>
          <w:rFonts w:ascii="Times New Roman" w:eastAsia="SimSun" w:hAnsi="Times New Roman"/>
        </w:rPr>
        <w:t>PathVariable</w:t>
      </w:r>
      <w:proofErr w:type="spellEnd"/>
      <w:r>
        <w:rPr>
          <w:rFonts w:ascii="Times New Roman" w:eastAsia="SimSun" w:hAnsi="Times New Roman"/>
        </w:rPr>
        <w:t xml:space="preserve"> Long id, @</w:t>
      </w:r>
      <w:proofErr w:type="spellStart"/>
      <w:r>
        <w:rPr>
          <w:rFonts w:ascii="Times New Roman" w:eastAsia="SimSun" w:hAnsi="Times New Roman"/>
        </w:rPr>
        <w:t>RequestBody</w:t>
      </w:r>
      <w:proofErr w:type="spellEnd"/>
      <w:r>
        <w:rPr>
          <w:rFonts w:ascii="Times New Roman" w:eastAsia="SimSun" w:hAnsi="Times New Roman"/>
        </w:rPr>
        <w:t xml:space="preserve"> Book </w:t>
      </w:r>
      <w:proofErr w:type="spellStart"/>
      <w:r>
        <w:rPr>
          <w:rFonts w:ascii="Times New Roman" w:eastAsia="SimSun" w:hAnsi="Times New Roman"/>
        </w:rPr>
        <w:t>updatedBook</w:t>
      </w:r>
      <w:proofErr w:type="spellEnd"/>
      <w:r>
        <w:rPr>
          <w:rFonts w:ascii="Times New Roman" w:eastAsia="SimSun" w:hAnsi="Times New Roman"/>
        </w:rPr>
        <w:t>) {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Book </w:t>
      </w:r>
      <w:proofErr w:type="spellStart"/>
      <w:r>
        <w:rPr>
          <w:rFonts w:ascii="Times New Roman" w:eastAsia="SimSun" w:hAnsi="Times New Roman"/>
        </w:rPr>
        <w:t>book</w:t>
      </w:r>
      <w:proofErr w:type="spellEnd"/>
      <w:r>
        <w:rPr>
          <w:rFonts w:ascii="Times New Roman" w:eastAsia="SimSun" w:hAnsi="Times New Roman"/>
        </w:rPr>
        <w:t xml:space="preserve"> = </w:t>
      </w:r>
      <w:proofErr w:type="spellStart"/>
      <w:r>
        <w:rPr>
          <w:rFonts w:ascii="Times New Roman" w:eastAsia="SimSun" w:hAnsi="Times New Roman"/>
        </w:rPr>
        <w:t>bookRepository.findById</w:t>
      </w:r>
      <w:proofErr w:type="spellEnd"/>
      <w:r>
        <w:rPr>
          <w:rFonts w:ascii="Times New Roman" w:eastAsia="SimSun" w:hAnsi="Times New Roman"/>
        </w:rPr>
        <w:t>(id</w:t>
      </w:r>
      <w:proofErr w:type="gramStart"/>
      <w:r>
        <w:rPr>
          <w:rFonts w:ascii="Times New Roman" w:eastAsia="SimSun" w:hAnsi="Times New Roman"/>
        </w:rPr>
        <w:t>).</w:t>
      </w:r>
      <w:proofErr w:type="spellStart"/>
      <w:r>
        <w:rPr>
          <w:rFonts w:ascii="Times New Roman" w:eastAsia="SimSun" w:hAnsi="Times New Roman"/>
        </w:rPr>
        <w:t>orElse</w:t>
      </w:r>
      <w:proofErr w:type="spellEnd"/>
      <w:proofErr w:type="gramEnd"/>
      <w:r>
        <w:rPr>
          <w:rFonts w:ascii="Times New Roman" w:eastAsia="SimSun" w:hAnsi="Times New Roman"/>
        </w:rPr>
        <w:t>(null);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if (</w:t>
      </w:r>
      <w:proofErr w:type="gramStart"/>
      <w:r>
        <w:rPr>
          <w:rFonts w:ascii="Times New Roman" w:eastAsia="SimSun" w:hAnsi="Times New Roman"/>
        </w:rPr>
        <w:t>book !</w:t>
      </w:r>
      <w:proofErr w:type="gramEnd"/>
      <w:r>
        <w:rPr>
          <w:rFonts w:ascii="Times New Roman" w:eastAsia="SimSun" w:hAnsi="Times New Roman"/>
        </w:rPr>
        <w:t>= null) {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</w:rPr>
        <w:t>book.setTitle</w:t>
      </w:r>
      <w:proofErr w:type="spellEnd"/>
      <w:proofErr w:type="gramEnd"/>
      <w:r>
        <w:rPr>
          <w:rFonts w:ascii="Times New Roman" w:eastAsia="SimSun" w:hAnsi="Times New Roman"/>
        </w:rPr>
        <w:t>(</w:t>
      </w:r>
      <w:proofErr w:type="spellStart"/>
      <w:r>
        <w:rPr>
          <w:rFonts w:ascii="Times New Roman" w:eastAsia="SimSun" w:hAnsi="Times New Roman"/>
        </w:rPr>
        <w:t>updatedBook.getTitle</w:t>
      </w:r>
      <w:proofErr w:type="spellEnd"/>
      <w:r>
        <w:rPr>
          <w:rFonts w:ascii="Times New Roman" w:eastAsia="SimSun" w:hAnsi="Times New Roman"/>
        </w:rPr>
        <w:t>());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    </w:t>
      </w:r>
      <w:proofErr w:type="spellStart"/>
      <w:proofErr w:type="gramStart"/>
      <w:r>
        <w:rPr>
          <w:rFonts w:ascii="Times New Roman" w:eastAsia="SimSun" w:hAnsi="Times New Roman"/>
        </w:rPr>
        <w:t>book.setAuthor</w:t>
      </w:r>
      <w:proofErr w:type="spellEnd"/>
      <w:proofErr w:type="gramEnd"/>
      <w:r>
        <w:rPr>
          <w:rFonts w:ascii="Times New Roman" w:eastAsia="SimSun" w:hAnsi="Times New Roman"/>
        </w:rPr>
        <w:t>(</w:t>
      </w:r>
      <w:proofErr w:type="spellStart"/>
      <w:r>
        <w:rPr>
          <w:rFonts w:ascii="Times New Roman" w:eastAsia="SimSun" w:hAnsi="Times New Roman"/>
        </w:rPr>
        <w:t>updatedBook.getAuthor</w:t>
      </w:r>
      <w:proofErr w:type="spellEnd"/>
      <w:r>
        <w:rPr>
          <w:rFonts w:ascii="Times New Roman" w:eastAsia="SimSun" w:hAnsi="Times New Roman"/>
        </w:rPr>
        <w:t>());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    return </w:t>
      </w:r>
      <w:proofErr w:type="spellStart"/>
      <w:r>
        <w:rPr>
          <w:rFonts w:ascii="Times New Roman" w:eastAsia="SimSun" w:hAnsi="Times New Roman"/>
        </w:rPr>
        <w:t>bookRepository.save</w:t>
      </w:r>
      <w:proofErr w:type="spellEnd"/>
      <w:r>
        <w:rPr>
          <w:rFonts w:ascii="Times New Roman" w:eastAsia="SimSun" w:hAnsi="Times New Roman"/>
        </w:rPr>
        <w:t>(book);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}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return null;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@</w:t>
      </w:r>
      <w:proofErr w:type="spellStart"/>
      <w:r>
        <w:rPr>
          <w:rFonts w:ascii="Times New Roman" w:eastAsia="SimSun" w:hAnsi="Times New Roman"/>
        </w:rPr>
        <w:t>DeleteMapping</w:t>
      </w:r>
      <w:proofErr w:type="spellEnd"/>
      <w:r>
        <w:rPr>
          <w:rFonts w:ascii="Times New Roman" w:eastAsia="SimSun" w:hAnsi="Times New Roman"/>
        </w:rPr>
        <w:t>("/{id}")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</w:rPr>
        <w:t>deleteBook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@</w:t>
      </w:r>
      <w:proofErr w:type="spellStart"/>
      <w:r>
        <w:rPr>
          <w:rFonts w:ascii="Times New Roman" w:eastAsia="SimSun" w:hAnsi="Times New Roman"/>
        </w:rPr>
        <w:t>PathVariable</w:t>
      </w:r>
      <w:proofErr w:type="spellEnd"/>
      <w:r>
        <w:rPr>
          <w:rFonts w:ascii="Times New Roman" w:eastAsia="SimSun" w:hAnsi="Times New Roman"/>
        </w:rPr>
        <w:t xml:space="preserve"> Long id) {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</w:t>
      </w:r>
      <w:proofErr w:type="spellStart"/>
      <w:r>
        <w:rPr>
          <w:rFonts w:ascii="Times New Roman" w:eastAsia="SimSun" w:hAnsi="Times New Roman"/>
        </w:rPr>
        <w:t>bookRepository.deleteById</w:t>
      </w:r>
      <w:proofErr w:type="spellEnd"/>
      <w:r>
        <w:rPr>
          <w:rFonts w:ascii="Times New Roman" w:eastAsia="SimSun" w:hAnsi="Times New Roman"/>
        </w:rPr>
        <w:t>(id);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}</w:t>
      </w:r>
    </w:p>
    <w:p w:rsidR="006D65E0" w:rsidRDefault="00B5790C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LibraryManagementApplication.java</w:t>
      </w:r>
    </w:p>
    <w:p w:rsidR="006D65E0" w:rsidRDefault="006D65E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spellEnd"/>
      <w:proofErr w:type="gramEnd"/>
      <w:r>
        <w:rPr>
          <w:rFonts w:ascii="Times New Roman" w:eastAsia="SimSun" w:hAnsi="Times New Roman"/>
        </w:rPr>
        <w:t>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org.springframework</w:t>
      </w:r>
      <w:proofErr w:type="gramEnd"/>
      <w:r>
        <w:rPr>
          <w:rFonts w:ascii="Times New Roman" w:eastAsia="SimSun" w:hAnsi="Times New Roman"/>
        </w:rPr>
        <w:t>.boot.SpringApplication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org.springframework</w:t>
      </w:r>
      <w:proofErr w:type="gramEnd"/>
      <w:r>
        <w:rPr>
          <w:rFonts w:ascii="Times New Roman" w:eastAsia="SimSun" w:hAnsi="Times New Roman"/>
        </w:rPr>
        <w:t>.boot.autoconfigure.SpringBootApplication</w:t>
      </w:r>
      <w:proofErr w:type="spellEnd"/>
      <w:r>
        <w:rPr>
          <w:rFonts w:ascii="Times New Roman" w:eastAsia="SimSun" w:hAnsi="Times New Roman"/>
        </w:rPr>
        <w:t>;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@</w:t>
      </w:r>
      <w:proofErr w:type="spellStart"/>
      <w:r>
        <w:rPr>
          <w:rFonts w:ascii="Times New Roman" w:eastAsia="SimSun" w:hAnsi="Times New Roman"/>
        </w:rPr>
        <w:t>SpringBootApplicat</w:t>
      </w:r>
      <w:r>
        <w:rPr>
          <w:rFonts w:ascii="Times New Roman" w:eastAsia="SimSun" w:hAnsi="Times New Roman"/>
        </w:rPr>
        <w:t>ion</w:t>
      </w:r>
      <w:proofErr w:type="spellEnd"/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public class </w:t>
      </w:r>
      <w:proofErr w:type="spellStart"/>
      <w:r>
        <w:rPr>
          <w:rFonts w:ascii="Times New Roman" w:eastAsia="SimSun" w:hAnsi="Times New Roman"/>
        </w:rPr>
        <w:t>LibraryManagementApplication</w:t>
      </w:r>
      <w:proofErr w:type="spellEnd"/>
      <w:r>
        <w:rPr>
          <w:rFonts w:ascii="Times New Roman" w:eastAsia="SimSun" w:hAnsi="Times New Roman"/>
        </w:rPr>
        <w:t xml:space="preserve"> {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static void main(</w:t>
      </w:r>
      <w:proofErr w:type="gramStart"/>
      <w:r>
        <w:rPr>
          <w:rFonts w:ascii="Times New Roman" w:eastAsia="SimSun" w:hAnsi="Times New Roman"/>
        </w:rPr>
        <w:t>String[</w:t>
      </w:r>
      <w:proofErr w:type="gramEnd"/>
      <w:r>
        <w:rPr>
          <w:rFonts w:ascii="Times New Roman" w:eastAsia="SimSun" w:hAnsi="Times New Roman"/>
        </w:rPr>
        <w:t xml:space="preserve">] </w:t>
      </w:r>
      <w:proofErr w:type="spellStart"/>
      <w:r>
        <w:rPr>
          <w:rFonts w:ascii="Times New Roman" w:eastAsia="SimSun" w:hAnsi="Times New Roman"/>
        </w:rPr>
        <w:t>args</w:t>
      </w:r>
      <w:proofErr w:type="spellEnd"/>
      <w:r>
        <w:rPr>
          <w:rFonts w:ascii="Times New Roman" w:eastAsia="SimSun" w:hAnsi="Times New Roman"/>
        </w:rPr>
        <w:t>) {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</w:rPr>
        <w:t>SpringApplication.run</w:t>
      </w:r>
      <w:proofErr w:type="spellEnd"/>
      <w:r>
        <w:rPr>
          <w:rFonts w:ascii="Times New Roman" w:eastAsia="SimSun" w:hAnsi="Times New Roman"/>
        </w:rPr>
        <w:t>(</w:t>
      </w:r>
      <w:proofErr w:type="spellStart"/>
      <w:proofErr w:type="gramEnd"/>
      <w:r>
        <w:rPr>
          <w:rFonts w:ascii="Times New Roman" w:eastAsia="SimSun" w:hAnsi="Times New Roman"/>
        </w:rPr>
        <w:t>LibraryManagementApplication.class</w:t>
      </w:r>
      <w:proofErr w:type="spellEnd"/>
      <w:r>
        <w:rPr>
          <w:rFonts w:ascii="Times New Roman" w:eastAsia="SimSun" w:hAnsi="Times New Roman"/>
        </w:rPr>
        <w:t xml:space="preserve">, </w:t>
      </w:r>
      <w:proofErr w:type="spellStart"/>
      <w:r>
        <w:rPr>
          <w:rFonts w:ascii="Times New Roman" w:eastAsia="SimSun" w:hAnsi="Times New Roman"/>
        </w:rPr>
        <w:t>args</w:t>
      </w:r>
      <w:proofErr w:type="spellEnd"/>
      <w:r>
        <w:rPr>
          <w:rFonts w:ascii="Times New Roman" w:eastAsia="SimSun" w:hAnsi="Times New Roman"/>
        </w:rPr>
        <w:t>);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6D65E0" w:rsidRDefault="00B5790C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}</w:t>
      </w:r>
    </w:p>
    <w:p w:rsidR="006D65E0" w:rsidRDefault="006D65E0">
      <w:pPr>
        <w:ind w:leftChars="200" w:left="400"/>
        <w:rPr>
          <w:rFonts w:ascii="Times New Roman" w:eastAsia="SimSun" w:hAnsi="Times New Roman"/>
        </w:rPr>
      </w:pPr>
    </w:p>
    <w:p w:rsidR="006D65E0" w:rsidRDefault="006D65E0">
      <w:pPr>
        <w:rPr>
          <w:rFonts w:ascii="Times New Roman" w:eastAsia="SimSun" w:hAnsi="Times New Roman"/>
        </w:rPr>
      </w:pPr>
    </w:p>
    <w:p w:rsidR="006D65E0" w:rsidRDefault="00B5790C">
      <w:r>
        <w:rPr>
          <w:noProof/>
          <w:lang w:eastAsia="en-US"/>
        </w:rPr>
        <w:lastRenderedPageBreak/>
        <w:drawing>
          <wp:inline distT="0" distB="0" distL="114300" distR="114300">
            <wp:extent cx="6543675" cy="34950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E0" w:rsidRDefault="006D65E0"/>
    <w:p w:rsidR="006D65E0" w:rsidRDefault="006D65E0"/>
    <w:p w:rsidR="006D65E0" w:rsidRDefault="006D65E0"/>
    <w:p w:rsidR="006D65E0" w:rsidRDefault="00B5790C">
      <w:pPr>
        <w:rPr>
          <w:rFonts w:ascii="Times New Roman" w:eastAsia="SimSun" w:hAnsi="Times New Roman"/>
        </w:rPr>
      </w:pPr>
      <w:r>
        <w:rPr>
          <w:noProof/>
          <w:lang w:eastAsia="en-US"/>
        </w:rPr>
        <w:drawing>
          <wp:inline distT="0" distB="0" distL="114300" distR="114300">
            <wp:extent cx="6543675" cy="34988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E0" w:rsidRDefault="006D65E0">
      <w:pPr>
        <w:rPr>
          <w:rFonts w:ascii="Times New Roman" w:eastAsia="SimSun" w:hAnsi="Times New Roman" w:cs="Times New Roman"/>
        </w:rPr>
      </w:pPr>
    </w:p>
    <w:p w:rsidR="006D65E0" w:rsidRDefault="006D65E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sectPr w:rsidR="006D65E0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CE146B"/>
    <w:multiLevelType w:val="multilevel"/>
    <w:tmpl w:val="0BCE14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F4F4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D65E0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5790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365F4F4E"/>
    <w:rsid w:val="6648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513F4"/>
  <w15:docId w15:val="{8841F6FA-4672-4DDF-9D27-1A0B5CD8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2" w:qFormat="1"/>
    <w:lsdException w:name="toc 4" w:qFormat="1"/>
    <w:lsdException w:name="toc 5" w:qFormat="1"/>
    <w:lsdException w:name="toc 6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macro" w:qFormat="1"/>
    <w:lsdException w:name="toa heading" w:qFormat="1"/>
    <w:lsdException w:name="Lis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 w:qFormat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2025-07-06T14:27:00Z</dcterms:created>
  <dcterms:modified xsi:type="dcterms:W3CDTF">2025-07-06T14:27:00Z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04052DA3B4734A4D9E489A206E352E00_11</vt:lpwstr>
  </property>
</Properties>
</file>