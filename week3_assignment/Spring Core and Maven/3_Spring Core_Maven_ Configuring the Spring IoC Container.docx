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83" w:rsidRDefault="00121A83"/>
    <w:p w:rsidR="00121A83" w:rsidRPr="009546C5" w:rsidRDefault="00125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5: Configuring the Spring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Container</w:t>
      </w:r>
    </w:p>
    <w:p w:rsidR="00121A83" w:rsidRDefault="0012545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applicationContext.xml</w:t>
      </w:r>
    </w:p>
    <w:p w:rsidR="00121A83" w:rsidRDefault="00121A8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proofErr w:type="gramStart"/>
      <w:r>
        <w:rPr>
          <w:rFonts w:ascii="Times New Roman" w:eastAsia="SimSun" w:hAnsi="Times New Roman"/>
        </w:rPr>
        <w:t>&lt;?xml</w:t>
      </w:r>
      <w:proofErr w:type="gramEnd"/>
      <w:r>
        <w:rPr>
          <w:rFonts w:ascii="Times New Roman" w:eastAsia="SimSun" w:hAnsi="Times New Roman"/>
        </w:rPr>
        <w:t xml:space="preserve"> version="1.0" encoding="UTF-8"?&gt;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&lt;beans </w:t>
      </w:r>
      <w:proofErr w:type="spellStart"/>
      <w:r>
        <w:rPr>
          <w:rFonts w:ascii="Times New Roman" w:eastAsia="SimSun" w:hAnsi="Times New Roman"/>
        </w:rPr>
        <w:t>xmlns</w:t>
      </w:r>
      <w:proofErr w:type="spellEnd"/>
      <w:r>
        <w:rPr>
          <w:rFonts w:ascii="Times New Roman" w:eastAsia="SimSun" w:hAnsi="Times New Roman"/>
        </w:rPr>
        <w:t>="http://www.springframework.org/schema/beans"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</w:t>
      </w:r>
      <w:proofErr w:type="spellStart"/>
      <w:r>
        <w:rPr>
          <w:rFonts w:ascii="Times New Roman" w:eastAsia="SimSun" w:hAnsi="Times New Roman"/>
        </w:rPr>
        <w:t>xmlns:xsi</w:t>
      </w:r>
      <w:proofErr w:type="spellEnd"/>
      <w:r>
        <w:rPr>
          <w:rFonts w:ascii="Times New Roman" w:eastAsia="SimSun" w:hAnsi="Times New Roman"/>
        </w:rPr>
        <w:t>="http://www.w3.org/2001/XMLSchema-instance"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</w:t>
      </w:r>
      <w:r>
        <w:rPr>
          <w:rFonts w:ascii="Times New Roman" w:eastAsia="SimSun" w:hAnsi="Times New Roman"/>
        </w:rPr>
        <w:t xml:space="preserve">    </w:t>
      </w:r>
      <w:proofErr w:type="spellStart"/>
      <w:r>
        <w:rPr>
          <w:rFonts w:ascii="Times New Roman" w:eastAsia="SimSun" w:hAnsi="Times New Roman"/>
        </w:rPr>
        <w:t>xsi:schemaLocation</w:t>
      </w:r>
      <w:proofErr w:type="spellEnd"/>
      <w:r>
        <w:rPr>
          <w:rFonts w:ascii="Times New Roman" w:eastAsia="SimSun" w:hAnsi="Times New Roman"/>
        </w:rPr>
        <w:t>="http://www.springframework.org/schema/beans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                   http://www.springframework.org/schema/beans/spring-beans.xsd"&gt;</w:t>
      </w:r>
    </w:p>
    <w:p w:rsidR="00121A83" w:rsidRDefault="00121A83">
      <w:pPr>
        <w:ind w:leftChars="200" w:left="400"/>
        <w:rPr>
          <w:rFonts w:ascii="Times New Roman" w:eastAsia="SimSun" w:hAnsi="Times New Roman"/>
        </w:rPr>
      </w:pP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</w:t>
      </w:r>
      <w:proofErr w:type="gramStart"/>
      <w:r>
        <w:rPr>
          <w:rFonts w:ascii="Times New Roman" w:eastAsia="SimSun" w:hAnsi="Times New Roman"/>
        </w:rPr>
        <w:t>&lt;!--</w:t>
      </w:r>
      <w:proofErr w:type="gramEnd"/>
      <w:r>
        <w:rPr>
          <w:rFonts w:ascii="Times New Roman" w:eastAsia="SimSun" w:hAnsi="Times New Roman"/>
        </w:rPr>
        <w:t xml:space="preserve"> Define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Bean --&gt;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&lt;bean id="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" class="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.repository.BookRepository</w:t>
      </w:r>
      <w:proofErr w:type="spellEnd"/>
      <w:r>
        <w:rPr>
          <w:rFonts w:ascii="Times New Roman" w:eastAsia="SimSun" w:hAnsi="Times New Roman"/>
        </w:rPr>
        <w:t>" /&gt;</w:t>
      </w:r>
    </w:p>
    <w:p w:rsidR="00121A83" w:rsidRDefault="00121A83">
      <w:pPr>
        <w:ind w:leftChars="200" w:left="400"/>
        <w:rPr>
          <w:rFonts w:ascii="Times New Roman" w:eastAsia="SimSun" w:hAnsi="Times New Roman"/>
        </w:rPr>
      </w:pP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</w:t>
      </w:r>
      <w:proofErr w:type="gramStart"/>
      <w:r>
        <w:rPr>
          <w:rFonts w:ascii="Times New Roman" w:eastAsia="SimSun" w:hAnsi="Times New Roman"/>
        </w:rPr>
        <w:t>&lt;!--</w:t>
      </w:r>
      <w:proofErr w:type="gramEnd"/>
      <w:r>
        <w:rPr>
          <w:rFonts w:ascii="Times New Roman" w:eastAsia="SimSun" w:hAnsi="Times New Roman"/>
        </w:rPr>
        <w:t xml:space="preserve"> Define 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 Bean and Inject Repository --&gt;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&lt;bean id="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>" class="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.service.BookService</w:t>
      </w:r>
      <w:proofErr w:type="spellEnd"/>
      <w:r>
        <w:rPr>
          <w:rFonts w:ascii="Times New Roman" w:eastAsia="SimSun" w:hAnsi="Times New Roman"/>
        </w:rPr>
        <w:t>"&gt;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&lt;property name="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" ref="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" /&gt;</w:t>
      </w: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&lt;/bean&gt;</w:t>
      </w:r>
    </w:p>
    <w:p w:rsidR="00121A83" w:rsidRDefault="00121A83">
      <w:pPr>
        <w:ind w:leftChars="200" w:left="400"/>
        <w:rPr>
          <w:rFonts w:ascii="Times New Roman" w:eastAsia="SimSun" w:hAnsi="Times New Roman"/>
        </w:rPr>
      </w:pPr>
    </w:p>
    <w:p w:rsidR="00121A83" w:rsidRDefault="00125457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&lt;/beans&gt;</w:t>
      </w:r>
    </w:p>
    <w:p w:rsidR="00121A83" w:rsidRDefault="0012545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/main/java/com/library/service/BookService.java</w:t>
      </w:r>
    </w:p>
    <w:p w:rsidR="00121A83" w:rsidRDefault="00121A8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gramEnd"/>
      <w:r>
        <w:rPr>
          <w:rFonts w:ascii="Times New Roman" w:eastAsia="SimSun" w:hAnsi="Times New Roman" w:cs="Times New Roman"/>
        </w:rPr>
        <w:t>.service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121A83" w:rsidRDefault="00121A83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gramEnd"/>
      <w:r>
        <w:rPr>
          <w:rFonts w:ascii="Times New Roman" w:eastAsia="SimSun" w:hAnsi="Times New Roman" w:cs="Times New Roman"/>
        </w:rPr>
        <w:t>.repository.BookRepository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121A83" w:rsidRDefault="00121A83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</w:rPr>
        <w:t>BookService</w:t>
      </w:r>
      <w:proofErr w:type="spellEnd"/>
      <w:r>
        <w:rPr>
          <w:rFonts w:ascii="Times New Roman" w:eastAsia="SimSun" w:hAnsi="Times New Roman" w:cs="Times New Roman"/>
        </w:rPr>
        <w:t xml:space="preserve"> {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private </w:t>
      </w:r>
      <w:proofErr w:type="spellStart"/>
      <w:r>
        <w:rPr>
          <w:rFonts w:ascii="Times New Roman" w:eastAsia="SimSun" w:hAnsi="Times New Roman" w:cs="Times New Roman"/>
        </w:rPr>
        <w:t>Bo</w:t>
      </w:r>
      <w:r>
        <w:rPr>
          <w:rFonts w:ascii="Times New Roman" w:eastAsia="SimSun" w:hAnsi="Times New Roman" w:cs="Times New Roman"/>
        </w:rPr>
        <w:t>okRepository</w:t>
      </w:r>
      <w:proofErr w:type="spellEnd"/>
      <w:r>
        <w:rPr>
          <w:rFonts w:ascii="Times New Roman" w:eastAsia="SimSun" w:hAnsi="Times New Roman" w:cs="Times New Roman"/>
        </w:rPr>
        <w:t xml:space="preserve"> 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121A83" w:rsidRDefault="00121A83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// Setter method for DI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</w:rPr>
        <w:t>setBookRepository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 xml:space="preserve"> 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>) {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</w:rPr>
        <w:t>this.bookRepository</w:t>
      </w:r>
      <w:proofErr w:type="spellEnd"/>
      <w:proofErr w:type="gramEnd"/>
      <w:r>
        <w:rPr>
          <w:rFonts w:ascii="Times New Roman" w:eastAsia="SimSun" w:hAnsi="Times New Roman" w:cs="Times New Roman"/>
        </w:rPr>
        <w:t xml:space="preserve"> = 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:rsidR="00121A83" w:rsidRDefault="00121A83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</w:rPr>
        <w:t>displayBooks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) {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r>
        <w:rPr>
          <w:rFonts w:ascii="Times New Roman" w:eastAsia="SimSun" w:hAnsi="Times New Roman" w:cs="Times New Roman"/>
        </w:rPr>
        <w:t>System.out.println</w:t>
      </w:r>
      <w:proofErr w:type="spellEnd"/>
      <w:r>
        <w:rPr>
          <w:rFonts w:ascii="Times New Roman" w:eastAsia="SimSun" w:hAnsi="Times New Roman" w:cs="Times New Roman"/>
        </w:rPr>
        <w:t>("</w:t>
      </w:r>
      <w:proofErr w:type="spellStart"/>
      <w:r>
        <w:rPr>
          <w:rFonts w:ascii="Times New Roman" w:eastAsia="SimSun" w:hAnsi="Times New Roman" w:cs="Times New Roman"/>
        </w:rPr>
        <w:t>BookService</w:t>
      </w:r>
      <w:proofErr w:type="spellEnd"/>
      <w:r>
        <w:rPr>
          <w:rFonts w:ascii="Times New Roman" w:eastAsia="SimSun" w:hAnsi="Times New Roman" w:cs="Times New Roman"/>
        </w:rPr>
        <w:t>: Disp</w:t>
      </w:r>
      <w:r>
        <w:rPr>
          <w:rFonts w:ascii="Times New Roman" w:eastAsia="SimSun" w:hAnsi="Times New Roman" w:cs="Times New Roman"/>
        </w:rPr>
        <w:t>laying books...");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r>
        <w:rPr>
          <w:rFonts w:ascii="Times New Roman" w:eastAsia="SimSun" w:hAnsi="Times New Roman" w:cs="Times New Roman"/>
        </w:rPr>
        <w:t>bookRepository.fetchBooks</w:t>
      </w:r>
      <w:proofErr w:type="spellEnd"/>
      <w:r>
        <w:rPr>
          <w:rFonts w:ascii="Times New Roman" w:eastAsia="SimSun" w:hAnsi="Times New Roman" w:cs="Times New Roman"/>
        </w:rPr>
        <w:t>();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:rsidR="00121A83" w:rsidRDefault="00125457">
      <w:pPr>
        <w:tabs>
          <w:tab w:val="left" w:pos="600"/>
        </w:tabs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:rsidR="00121A83" w:rsidRDefault="00121A83">
      <w:pPr>
        <w:rPr>
          <w:rFonts w:ascii="SimSun" w:eastAsia="SimSun" w:hAnsi="SimSun" w:cs="SimSun"/>
          <w:sz w:val="24"/>
          <w:szCs w:val="24"/>
        </w:rPr>
      </w:pPr>
    </w:p>
    <w:p w:rsidR="00121A83" w:rsidRDefault="0012545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/main/java/com/library/repository/BookRepository.java</w:t>
      </w:r>
    </w:p>
    <w:p w:rsidR="00121A83" w:rsidRDefault="00121A83">
      <w:pPr>
        <w:rPr>
          <w:rFonts w:ascii="SimSun" w:eastAsia="SimSun" w:hAnsi="SimSun" w:cs="SimSun"/>
          <w:sz w:val="24"/>
          <w:szCs w:val="24"/>
        </w:rPr>
      </w:pPr>
    </w:p>
    <w:p w:rsidR="00121A83" w:rsidRDefault="00125457">
      <w:pPr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gramEnd"/>
      <w:r>
        <w:rPr>
          <w:rFonts w:ascii="Times New Roman" w:eastAsia="SimSun" w:hAnsi="Times New Roman" w:cs="Times New Roman"/>
        </w:rPr>
        <w:t>.repository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121A83" w:rsidRDefault="00121A83">
      <w:pPr>
        <w:ind w:leftChars="300" w:left="600"/>
        <w:rPr>
          <w:rFonts w:ascii="Times New Roman" w:eastAsia="SimSun" w:hAnsi="Times New Roman" w:cs="Times New Roman"/>
        </w:rPr>
      </w:pPr>
    </w:p>
    <w:p w:rsidR="00121A83" w:rsidRDefault="00125457">
      <w:pPr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 xml:space="preserve"> {</w:t>
      </w:r>
    </w:p>
    <w:p w:rsidR="00121A83" w:rsidRDefault="00125457">
      <w:pPr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</w:rPr>
        <w:t>fetchBooks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) {</w:t>
      </w:r>
    </w:p>
    <w:p w:rsidR="00121A83" w:rsidRDefault="00125457">
      <w:pPr>
        <w:ind w:leftChars="300" w:left="6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r>
        <w:rPr>
          <w:rFonts w:ascii="Times New Roman" w:eastAsia="SimSun" w:hAnsi="Times New Roman" w:cs="Times New Roman"/>
        </w:rPr>
        <w:t>System.out.println</w:t>
      </w:r>
      <w:proofErr w:type="spellEnd"/>
      <w:r>
        <w:rPr>
          <w:rFonts w:ascii="Times New Roman" w:eastAsia="SimSun" w:hAnsi="Times New Roman" w:cs="Times New Roman"/>
        </w:rPr>
        <w:t>("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>: Fetching books from DB...");</w:t>
      </w:r>
    </w:p>
    <w:p w:rsidR="00121A83" w:rsidRDefault="00125457">
      <w:pPr>
        <w:ind w:leftChars="300" w:left="600"/>
        <w:rPr>
          <w:rFonts w:ascii="SimSun" w:eastAsia="SimSun" w:hAnsi="SimSun"/>
          <w:sz w:val="24"/>
          <w:szCs w:val="24"/>
        </w:rPr>
      </w:pPr>
      <w:r>
        <w:rPr>
          <w:rFonts w:ascii="Times New Roman" w:eastAsia="SimSun" w:hAnsi="Times New Roman" w:cs="Times New Roman"/>
        </w:rPr>
        <w:t xml:space="preserve">    </w:t>
      </w:r>
      <w:r>
        <w:rPr>
          <w:rFonts w:ascii="SimSun" w:eastAsia="SimSun" w:hAnsi="SimSun"/>
          <w:sz w:val="24"/>
          <w:szCs w:val="24"/>
        </w:rPr>
        <w:t>}</w:t>
      </w:r>
    </w:p>
    <w:p w:rsidR="00121A83" w:rsidRDefault="0012545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}</w:t>
      </w:r>
    </w:p>
    <w:p w:rsidR="00121A83" w:rsidRDefault="00121A83">
      <w:pPr>
        <w:rPr>
          <w:rFonts w:ascii="SimSun" w:eastAsia="SimSun" w:hAnsi="SimSun" w:cs="SimSun"/>
          <w:sz w:val="24"/>
          <w:szCs w:val="24"/>
        </w:rPr>
      </w:pPr>
    </w:p>
    <w:p w:rsidR="00121A83" w:rsidRDefault="00125457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MainApp.java</w:t>
      </w:r>
    </w:p>
    <w:p w:rsidR="00121A83" w:rsidRDefault="00121A83">
      <w:pPr>
        <w:rPr>
          <w:rStyle w:val="HTMLCode"/>
          <w:rFonts w:ascii="SimSun" w:eastAsia="SimSun" w:hAnsi="SimSun" w:cs="SimSun"/>
          <w:sz w:val="24"/>
          <w:szCs w:val="24"/>
        </w:rPr>
      </w:pP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package </w:t>
      </w:r>
      <w:proofErr w:type="spellStart"/>
      <w:proofErr w:type="gramStart"/>
      <w:r>
        <w:rPr>
          <w:rStyle w:val="HTMLCode"/>
          <w:rFonts w:ascii="Times New Roman" w:eastAsia="SimSun" w:hAnsi="Times New Roman" w:cs="Times New Roman"/>
        </w:rPr>
        <w:t>com.library</w:t>
      </w:r>
      <w:proofErr w:type="spellEnd"/>
      <w:proofErr w:type="gramEnd"/>
      <w:r>
        <w:rPr>
          <w:rStyle w:val="HTMLCode"/>
          <w:rFonts w:ascii="Times New Roman" w:eastAsia="SimSun" w:hAnsi="Times New Roman" w:cs="Times New Roman"/>
        </w:rPr>
        <w:t>;</w:t>
      </w:r>
    </w:p>
    <w:p w:rsidR="00121A83" w:rsidRDefault="00121A83">
      <w:pPr>
        <w:ind w:leftChars="300" w:left="600"/>
        <w:rPr>
          <w:rStyle w:val="HTMLCode"/>
          <w:rFonts w:ascii="Times New Roman" w:eastAsia="SimSun" w:hAnsi="Times New Roman" w:cs="Times New Roman"/>
        </w:rPr>
      </w:pP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="SimSun" w:hAnsi="Times New Roman" w:cs="Times New Roman"/>
        </w:rPr>
        <w:t>com.library</w:t>
      </w:r>
      <w:proofErr w:type="gramEnd"/>
      <w:r>
        <w:rPr>
          <w:rStyle w:val="HTMLCode"/>
          <w:rFonts w:ascii="Times New Roman" w:eastAsia="SimSun" w:hAnsi="Times New Roman" w:cs="Times New Roman"/>
        </w:rPr>
        <w:t>.service.BookService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>;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import </w:t>
      </w:r>
      <w:proofErr w:type="gramStart"/>
      <w:r>
        <w:rPr>
          <w:rStyle w:val="HTMLCode"/>
          <w:rFonts w:ascii="Times New Roman" w:eastAsia="SimSun" w:hAnsi="Times New Roman" w:cs="Times New Roman"/>
        </w:rPr>
        <w:t>org.springframework</w:t>
      </w:r>
      <w:proofErr w:type="gramEnd"/>
      <w:r>
        <w:rPr>
          <w:rStyle w:val="HTMLCode"/>
          <w:rFonts w:ascii="Times New Roman" w:eastAsia="SimSun" w:hAnsi="Times New Roman" w:cs="Times New Roman"/>
        </w:rPr>
        <w:t>.context.support.ClassPathXmlApplicationContext;</w:t>
      </w:r>
    </w:p>
    <w:p w:rsidR="00121A83" w:rsidRDefault="00121A83">
      <w:pPr>
        <w:ind w:leftChars="300" w:left="600"/>
        <w:rPr>
          <w:rStyle w:val="HTMLCode"/>
          <w:rFonts w:ascii="Times New Roman" w:eastAsia="SimSun" w:hAnsi="Times New Roman" w:cs="Times New Roman"/>
        </w:rPr>
      </w:pP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public class </w:t>
      </w:r>
      <w:proofErr w:type="spellStart"/>
      <w:r>
        <w:rPr>
          <w:rStyle w:val="HTMLCode"/>
          <w:rFonts w:ascii="Times New Roman" w:eastAsia="SimSun" w:hAnsi="Times New Roman" w:cs="Times New Roman"/>
        </w:rPr>
        <w:t>MainApp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 {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public static void main(</w:t>
      </w:r>
      <w:proofErr w:type="gramStart"/>
      <w:r>
        <w:rPr>
          <w:rStyle w:val="HTMLCode"/>
          <w:rFonts w:ascii="Times New Roman" w:eastAsia="SimSun" w:hAnsi="Times New Roman" w:cs="Times New Roman"/>
        </w:rPr>
        <w:t>String[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] </w:t>
      </w:r>
      <w:proofErr w:type="spellStart"/>
      <w:r>
        <w:rPr>
          <w:rStyle w:val="HTMLCode"/>
          <w:rFonts w:ascii="Times New Roman" w:eastAsia="SimSun" w:hAnsi="Times New Roman" w:cs="Times New Roman"/>
        </w:rPr>
        <w:t>args</w:t>
      </w:r>
      <w:proofErr w:type="spellEnd"/>
      <w:r>
        <w:rPr>
          <w:rStyle w:val="HTMLCode"/>
          <w:rFonts w:ascii="Times New Roman" w:eastAsia="SimSun" w:hAnsi="Times New Roman" w:cs="Times New Roman"/>
        </w:rPr>
        <w:t>) {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try (</w:t>
      </w:r>
      <w:proofErr w:type="spellStart"/>
      <w:r>
        <w:rPr>
          <w:rStyle w:val="HTMLCode"/>
          <w:rFonts w:ascii="Times New Roman" w:eastAsia="SimSun" w:hAnsi="Times New Roman" w:cs="Times New Roman"/>
        </w:rPr>
        <w:t>ClassPathXmlApplicationContext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 context = new </w:t>
      </w:r>
      <w:proofErr w:type="spellStart"/>
      <w:r>
        <w:rPr>
          <w:rStyle w:val="HTMLCode"/>
          <w:rFonts w:ascii="Times New Roman" w:eastAsia="SimSun" w:hAnsi="Times New Roman" w:cs="Times New Roman"/>
        </w:rPr>
        <w:t>ClassPathXmlApplicationContext</w:t>
      </w:r>
      <w:proofErr w:type="spellEnd"/>
      <w:r>
        <w:rPr>
          <w:rStyle w:val="HTMLCode"/>
          <w:rFonts w:ascii="Times New Roman" w:eastAsia="SimSun" w:hAnsi="Times New Roman" w:cs="Times New Roman"/>
        </w:rPr>
        <w:t>("applicationContext.xml")) {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    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 = </w:t>
      </w:r>
      <w:proofErr w:type="spellStart"/>
      <w:proofErr w:type="gramStart"/>
      <w:r>
        <w:rPr>
          <w:rStyle w:val="HTMLCode"/>
          <w:rFonts w:ascii="Times New Roman" w:eastAsia="SimSun" w:hAnsi="Times New Roman" w:cs="Times New Roman"/>
        </w:rPr>
        <w:t>context.getBean</w:t>
      </w:r>
      <w:proofErr w:type="spellEnd"/>
      <w:proofErr w:type="gramEnd"/>
      <w:r>
        <w:rPr>
          <w:rStyle w:val="HTMLCode"/>
          <w:rFonts w:ascii="Times New Roman" w:eastAsia="SimSun" w:hAnsi="Times New Roman" w:cs="Times New Roman"/>
        </w:rPr>
        <w:t>("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", 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BookService.class</w:t>
      </w:r>
      <w:proofErr w:type="spellEnd"/>
      <w:r>
        <w:rPr>
          <w:rStyle w:val="HTMLCode"/>
          <w:rFonts w:ascii="Times New Roman" w:eastAsia="SimSun" w:hAnsi="Times New Roman" w:cs="Times New Roman"/>
        </w:rPr>
        <w:t>);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</w:t>
      </w:r>
      <w:r>
        <w:rPr>
          <w:rStyle w:val="HTMLCode"/>
          <w:rFonts w:ascii="Times New Roman" w:eastAsia="SimSun" w:hAnsi="Times New Roman" w:cs="Times New Roman"/>
        </w:rPr>
        <w:t xml:space="preserve">         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bookService.displayBooks</w:t>
      </w:r>
      <w:proofErr w:type="spellEnd"/>
      <w:r>
        <w:rPr>
          <w:rStyle w:val="HTMLCode"/>
          <w:rFonts w:ascii="Times New Roman" w:eastAsia="SimSun" w:hAnsi="Times New Roman" w:cs="Times New Roman"/>
        </w:rPr>
        <w:t>();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lastRenderedPageBreak/>
        <w:t xml:space="preserve">        }</w:t>
      </w:r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}</w:t>
      </w:r>
      <w:bookmarkStart w:id="0" w:name="_GoBack"/>
      <w:bookmarkEnd w:id="0"/>
    </w:p>
    <w:p w:rsidR="00121A83" w:rsidRDefault="00125457">
      <w:pPr>
        <w:ind w:leftChars="300" w:left="6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>}</w:t>
      </w:r>
    </w:p>
    <w:p w:rsidR="00121A83" w:rsidRDefault="00121A83">
      <w:pPr>
        <w:rPr>
          <w:rStyle w:val="HTMLCode"/>
          <w:rFonts w:ascii="SimSun" w:eastAsia="SimSun" w:hAnsi="SimSun" w:cs="SimSun"/>
          <w:sz w:val="24"/>
          <w:szCs w:val="24"/>
        </w:rPr>
      </w:pPr>
    </w:p>
    <w:p w:rsidR="00121A83" w:rsidRDefault="00121A83"/>
    <w:p w:rsidR="00121A83" w:rsidRDefault="00121A83"/>
    <w:p w:rsidR="00121A83" w:rsidRDefault="006D4763">
      <w:r>
        <w:rPr>
          <w:noProof/>
          <w:lang w:eastAsia="en-US"/>
        </w:rPr>
        <w:drawing>
          <wp:inline distT="0" distB="0" distL="0" distR="0">
            <wp:extent cx="6551930" cy="39135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6 1944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A83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B1F1B9B"/>
    <w:multiLevelType w:val="multilevel"/>
    <w:tmpl w:val="7B1F1B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C7881"/>
    <w:rsid w:val="00050A31"/>
    <w:rsid w:val="000716D2"/>
    <w:rsid w:val="00071AAB"/>
    <w:rsid w:val="000B76C4"/>
    <w:rsid w:val="000C5610"/>
    <w:rsid w:val="000E6552"/>
    <w:rsid w:val="000F3A4F"/>
    <w:rsid w:val="000F59AC"/>
    <w:rsid w:val="00121A83"/>
    <w:rsid w:val="00125457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D4763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546C5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C7881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E264"/>
  <w15:docId w15:val="{1B839CF1-BB17-44D5-8415-4E5CA40E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index 9" w:qFormat="1"/>
    <w:lsdException w:name="toc 2" w:qFormat="1"/>
    <w:lsdException w:name="toc 3" w:qFormat="1"/>
    <w:lsdException w:name="toc 4" w:qFormat="1"/>
    <w:lsdException w:name="toc 6" w:qFormat="1"/>
    <w:lsdException w:name="toc 8" w:qFormat="1"/>
    <w:lsdException w:name="Normal Inden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endnote reference" w:qFormat="1"/>
    <w:lsdException w:name="endnote text" w:qFormat="1"/>
    <w:lsdException w:name="toa heading" w:qFormat="1"/>
    <w:lsdException w:name="List" w:qFormat="1"/>
    <w:lsdException w:name="List Bullet" w:qFormat="1"/>
    <w:lsdException w:name="List Number" w:qFormat="1"/>
    <w:lsdException w:name="List 3" w:qFormat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Default Paragraph Font" w:semiHidden="1"/>
    <w:lsdException w:name="Body Text Indent" w:qFormat="1"/>
    <w:lsdException w:name="List Continue 4" w:qFormat="1"/>
    <w:lsdException w:name="Subtitle" w:qFormat="1"/>
    <w:lsdException w:name="Body Text First Indent" w:qFormat="1"/>
    <w:lsdException w:name="Body Text First Indent 2" w:qFormat="1"/>
    <w:lsdException w:name="Note Heading" w:qFormat="1"/>
    <w:lsdException w:name="Body Text Indent 2" w:qFormat="1"/>
    <w:lsdException w:name="Block Text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SHRINIDHI S S CSE</dc:creator>
  <cp:lastModifiedBy>admin</cp:lastModifiedBy>
  <cp:revision>2</cp:revision>
  <dcterms:created xsi:type="dcterms:W3CDTF">2025-07-06T14:17:00Z</dcterms:created>
  <dcterms:modified xsi:type="dcterms:W3CDTF">2025-07-06T14:17:00Z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85804171240F43F2AB7546218A2E51D5_11</vt:lpwstr>
  </property>
</Properties>
</file>