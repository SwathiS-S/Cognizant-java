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DC" w:rsidRDefault="000074DC"/>
    <w:p w:rsidR="000074DC" w:rsidRDefault="000074DC"/>
    <w:p w:rsidR="000074DC" w:rsidRDefault="003E27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:rsidR="000074DC" w:rsidRDefault="00007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74DC" w:rsidRDefault="000074DC">
      <w:bookmarkStart w:id="0" w:name="_GoBack"/>
      <w:bookmarkEnd w:id="0"/>
    </w:p>
    <w:p w:rsidR="000074DC" w:rsidRDefault="003E2768">
      <w:pPr>
        <w:pStyle w:val="Heading4"/>
        <w:keepNext w:val="0"/>
        <w:keepLines w:val="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/main/resources/applicationContext.xml</w:t>
      </w:r>
    </w:p>
    <w:p w:rsidR="000074DC" w:rsidRDefault="003E2768">
      <w:pPr>
        <w:ind w:leftChars="200" w:left="40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0074DC" w:rsidRDefault="003E2768">
      <w:pPr>
        <w:ind w:leftChars="200" w:left="40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0074DC" w:rsidRDefault="003E2768">
      <w:pPr>
        <w:ind w:leftChars="200" w:left="400"/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0074DC" w:rsidRDefault="003E2768">
      <w:pPr>
        <w:ind w:leftChars="200" w:left="400"/>
      </w:pPr>
      <w:r>
        <w:t xml:space="preserve">       </w:t>
      </w:r>
      <w:proofErr w:type="spellStart"/>
      <w:r>
        <w:t>xsi:schemaLocation</w:t>
      </w:r>
      <w:proofErr w:type="spellEnd"/>
      <w:r>
        <w:t>="htt</w:t>
      </w:r>
      <w:r>
        <w:t xml:space="preserve">p://www.springframework.org/schema/beans </w:t>
      </w:r>
    </w:p>
    <w:p w:rsidR="000074DC" w:rsidRDefault="003E2768">
      <w:pPr>
        <w:ind w:leftChars="200" w:left="400"/>
      </w:pPr>
      <w:r>
        <w:t xml:space="preserve">                           http://www.springframework.org/schema/beans/spring-beans.xsd"&gt;</w:t>
      </w:r>
    </w:p>
    <w:p w:rsidR="000074DC" w:rsidRDefault="000074DC">
      <w:pPr>
        <w:ind w:leftChars="200" w:left="400"/>
      </w:pPr>
    </w:p>
    <w:p w:rsidR="000074DC" w:rsidRDefault="003E2768">
      <w:pPr>
        <w:ind w:leftChars="200" w:left="400"/>
      </w:pPr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:rsidR="000074DC" w:rsidRDefault="003E2768">
      <w:pPr>
        <w:ind w:leftChars="200" w:left="40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 /&gt;</w:t>
      </w:r>
    </w:p>
    <w:p w:rsidR="000074DC" w:rsidRDefault="000074DC">
      <w:pPr>
        <w:ind w:leftChars="200" w:left="400"/>
      </w:pPr>
    </w:p>
    <w:p w:rsidR="000074DC" w:rsidRDefault="003E2768">
      <w:pPr>
        <w:ind w:leftChars="200" w:left="400"/>
      </w:pPr>
      <w:r>
        <w:t xml:space="preserve">    </w:t>
      </w:r>
      <w:proofErr w:type="gramStart"/>
      <w:r>
        <w:t>&lt;!--</w:t>
      </w:r>
      <w:proofErr w:type="gramEnd"/>
      <w:r>
        <w:t xml:space="preserve"> Servi</w:t>
      </w:r>
      <w:r>
        <w:t>ce Bean with DI --&gt;</w:t>
      </w:r>
    </w:p>
    <w:p w:rsidR="000074DC" w:rsidRDefault="003E2768">
      <w:pPr>
        <w:ind w:leftChars="200" w:left="40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:rsidR="000074DC" w:rsidRDefault="003E2768">
      <w:pPr>
        <w:ind w:leftChars="200" w:left="40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:rsidR="000074DC" w:rsidRDefault="003E2768">
      <w:pPr>
        <w:ind w:leftChars="200" w:left="400"/>
      </w:pPr>
      <w:r>
        <w:t xml:space="preserve">    &lt;/bean&gt;</w:t>
      </w:r>
    </w:p>
    <w:p w:rsidR="000074DC" w:rsidRDefault="000074DC">
      <w:pPr>
        <w:ind w:leftChars="200" w:left="400"/>
      </w:pPr>
    </w:p>
    <w:p w:rsidR="000074DC" w:rsidRDefault="003E2768">
      <w:pPr>
        <w:ind w:leftChars="200" w:left="400"/>
      </w:pPr>
      <w:r>
        <w:t>&lt;/beans&gt;</w:t>
      </w:r>
    </w:p>
    <w:p w:rsidR="000074DC" w:rsidRDefault="000074DC">
      <w:pPr>
        <w:ind w:leftChars="200" w:left="400"/>
      </w:pPr>
    </w:p>
    <w:p w:rsidR="000074DC" w:rsidRDefault="003E2768">
      <w:pPr>
        <w:ind w:firstLineChars="50" w:firstLine="12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BookService.java</w:t>
      </w:r>
    </w:p>
    <w:p w:rsidR="000074DC" w:rsidRDefault="003E2768">
      <w:pPr>
        <w:ind w:firstLineChars="50" w:firstLine="12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.service</w:t>
      </w:r>
      <w:proofErr w:type="spellEnd"/>
      <w:r>
        <w:rPr>
          <w:rFonts w:ascii="Times New Roman" w:eastAsia="SimSun" w:hAnsi="Times New Roman"/>
        </w:rPr>
        <w:t>;</w:t>
      </w:r>
    </w:p>
    <w:p w:rsidR="000074DC" w:rsidRDefault="000074DC">
      <w:pPr>
        <w:ind w:leftChars="200" w:left="400" w:firstLineChars="50" w:firstLine="100"/>
        <w:rPr>
          <w:rFonts w:ascii="Times New Roman" w:eastAsia="SimSun" w:hAnsi="Times New Roman"/>
        </w:rPr>
      </w:pP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.repository.BookRepository</w:t>
      </w:r>
      <w:proofErr w:type="spellEnd"/>
      <w:r>
        <w:rPr>
          <w:rFonts w:ascii="Times New Roman" w:eastAsia="SimSun" w:hAnsi="Times New Roman"/>
        </w:rPr>
        <w:t>;</w:t>
      </w:r>
    </w:p>
    <w:p w:rsidR="000074DC" w:rsidRDefault="000074DC">
      <w:pPr>
        <w:ind w:leftChars="200" w:left="400" w:firstLineChars="50" w:firstLine="100"/>
        <w:rPr>
          <w:rFonts w:ascii="Times New Roman" w:eastAsia="SimSun" w:hAnsi="Times New Roman"/>
        </w:rPr>
      </w:pP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public class 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 xml:space="preserve"> {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private 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 xml:space="preserve"> 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>;</w:t>
      </w:r>
    </w:p>
    <w:p w:rsidR="000074DC" w:rsidRDefault="000074DC">
      <w:pPr>
        <w:ind w:leftChars="200" w:left="400" w:firstLineChars="50" w:firstLine="100"/>
        <w:rPr>
          <w:rFonts w:ascii="Times New Roman" w:eastAsia="SimSun" w:hAnsi="Times New Roman"/>
        </w:rPr>
      </w:pP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// Setter for Dependency Injection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</w:rPr>
        <w:t>setBookRepository</w:t>
      </w:r>
      <w:proofErr w:type="spellEnd"/>
      <w:r>
        <w:rPr>
          <w:rFonts w:ascii="Times New Roman" w:eastAsia="SimSun" w:hAnsi="Times New Roman"/>
        </w:rPr>
        <w:t>(</w:t>
      </w:r>
      <w:proofErr w:type="spellStart"/>
      <w:proofErr w:type="gramEnd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 xml:space="preserve"> 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>) {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</w:rPr>
        <w:t>this.bookRepository</w:t>
      </w:r>
      <w:proofErr w:type="spellEnd"/>
      <w:proofErr w:type="gramEnd"/>
      <w:r>
        <w:rPr>
          <w:rFonts w:ascii="Times New Roman" w:eastAsia="SimSun" w:hAnsi="Times New Roman"/>
        </w:rPr>
        <w:t xml:space="preserve"> = </w:t>
      </w:r>
      <w:proofErr w:type="spellStart"/>
      <w:r>
        <w:rPr>
          <w:rFonts w:ascii="Times New Roman" w:eastAsia="SimSun" w:hAnsi="Times New Roman"/>
        </w:rPr>
        <w:t>bookRepos</w:t>
      </w:r>
      <w:r>
        <w:rPr>
          <w:rFonts w:ascii="Times New Roman" w:eastAsia="SimSun" w:hAnsi="Times New Roman"/>
        </w:rPr>
        <w:t>itory</w:t>
      </w:r>
      <w:proofErr w:type="spellEnd"/>
      <w:r>
        <w:rPr>
          <w:rFonts w:ascii="Times New Roman" w:eastAsia="SimSun" w:hAnsi="Times New Roman"/>
        </w:rPr>
        <w:t>;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0074DC" w:rsidRDefault="000074DC">
      <w:pPr>
        <w:ind w:leftChars="200" w:left="400" w:firstLineChars="50" w:firstLine="100"/>
        <w:rPr>
          <w:rFonts w:ascii="Times New Roman" w:eastAsia="SimSun" w:hAnsi="Times New Roman"/>
        </w:rPr>
      </w:pP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</w:rPr>
        <w:t>displayBooks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) {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r>
        <w:rPr>
          <w:rFonts w:ascii="Times New Roman" w:eastAsia="SimSun" w:hAnsi="Times New Roman"/>
        </w:rPr>
        <w:t>System.out.println</w:t>
      </w:r>
      <w:proofErr w:type="spellEnd"/>
      <w:r>
        <w:rPr>
          <w:rFonts w:ascii="Times New Roman" w:eastAsia="SimSun" w:hAnsi="Times New Roman"/>
        </w:rPr>
        <w:t>("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>: Displaying books");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r>
        <w:rPr>
          <w:rFonts w:ascii="Times New Roman" w:eastAsia="SimSun" w:hAnsi="Times New Roman"/>
        </w:rPr>
        <w:t>bookRepository.fetchBooks</w:t>
      </w:r>
      <w:proofErr w:type="spellEnd"/>
      <w:r>
        <w:rPr>
          <w:rFonts w:ascii="Times New Roman" w:eastAsia="SimSun" w:hAnsi="Times New Roman"/>
        </w:rPr>
        <w:t>();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}</w:t>
      </w:r>
    </w:p>
    <w:p w:rsidR="000074DC" w:rsidRDefault="003E2768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</w:rPr>
        <w:t xml:space="preserve"> 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BookRepository.java</w:t>
      </w:r>
    </w:p>
    <w:p w:rsidR="000074DC" w:rsidRDefault="000074DC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0074DC" w:rsidRDefault="003E2768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.repository</w:t>
      </w:r>
      <w:proofErr w:type="spellEnd"/>
      <w:r>
        <w:rPr>
          <w:rFonts w:ascii="Times New Roman" w:eastAsia="SimSun" w:hAnsi="Times New Roman"/>
        </w:rPr>
        <w:t>;</w:t>
      </w:r>
    </w:p>
    <w:p w:rsidR="000074DC" w:rsidRDefault="000074DC">
      <w:pPr>
        <w:ind w:leftChars="200" w:left="400"/>
        <w:rPr>
          <w:rFonts w:ascii="Times New Roman" w:eastAsia="SimSun" w:hAnsi="Times New Roman"/>
        </w:rPr>
      </w:pPr>
    </w:p>
    <w:p w:rsidR="000074DC" w:rsidRDefault="003E2768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public class 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 xml:space="preserve"> {</w:t>
      </w:r>
    </w:p>
    <w:p w:rsidR="000074DC" w:rsidRDefault="003E2768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/>
        </w:rPr>
        <w:t>fetchBooks</w:t>
      </w:r>
      <w:proofErr w:type="spellEnd"/>
      <w:r>
        <w:rPr>
          <w:rFonts w:ascii="Times New Roman" w:eastAsia="SimSun" w:hAnsi="Times New Roman"/>
        </w:rPr>
        <w:t>(</w:t>
      </w:r>
      <w:proofErr w:type="gramEnd"/>
      <w:r>
        <w:rPr>
          <w:rFonts w:ascii="Times New Roman" w:eastAsia="SimSun" w:hAnsi="Times New Roman"/>
        </w:rPr>
        <w:t>) {</w:t>
      </w:r>
    </w:p>
    <w:p w:rsidR="000074DC" w:rsidRDefault="003E2768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r>
        <w:rPr>
          <w:rFonts w:ascii="Times New Roman" w:eastAsia="SimSun" w:hAnsi="Times New Roman"/>
        </w:rPr>
        <w:t>System.out.println</w:t>
      </w:r>
      <w:proofErr w:type="spellEnd"/>
      <w:r>
        <w:rPr>
          <w:rFonts w:ascii="Times New Roman" w:eastAsia="SimSun" w:hAnsi="Times New Roman"/>
        </w:rPr>
        <w:t>("</w:t>
      </w:r>
      <w:proofErr w:type="spellStart"/>
      <w:r>
        <w:rPr>
          <w:rFonts w:ascii="Times New Roman" w:eastAsia="SimSun" w:hAnsi="Times New Roman"/>
        </w:rPr>
        <w:t>BookRepository</w:t>
      </w:r>
      <w:proofErr w:type="spellEnd"/>
      <w:r>
        <w:rPr>
          <w:rFonts w:ascii="Times New Roman" w:eastAsia="SimSun" w:hAnsi="Times New Roman"/>
        </w:rPr>
        <w:t>: Fetching books from the database...");</w:t>
      </w:r>
    </w:p>
    <w:p w:rsidR="000074DC" w:rsidRDefault="003E2768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0074DC" w:rsidRDefault="003E2768">
      <w:pPr>
        <w:ind w:leftChars="200" w:left="4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}</w:t>
      </w:r>
    </w:p>
    <w:p w:rsidR="000074DC" w:rsidRDefault="000074DC">
      <w:pPr>
        <w:rPr>
          <w:rFonts w:ascii="Times New Roman" w:eastAsia="SimSun" w:hAnsi="Times New Roman" w:cs="Times New Roman"/>
        </w:rPr>
      </w:pPr>
    </w:p>
    <w:p w:rsidR="000074DC" w:rsidRDefault="003E2768">
      <w:pPr>
        <w:ind w:firstLineChars="50" w:firstLine="12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MainApp.java</w:t>
      </w:r>
    </w:p>
    <w:p w:rsidR="000074DC" w:rsidRDefault="000074DC">
      <w:pPr>
        <w:ind w:firstLineChars="50" w:firstLine="120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spellEnd"/>
      <w:proofErr w:type="gramEnd"/>
      <w:r>
        <w:rPr>
          <w:rFonts w:ascii="Times New Roman" w:eastAsia="SimSun" w:hAnsi="Times New Roman"/>
        </w:rPr>
        <w:t>;</w:t>
      </w:r>
    </w:p>
    <w:p w:rsidR="000074DC" w:rsidRDefault="000074DC">
      <w:pPr>
        <w:ind w:leftChars="200" w:left="400" w:firstLineChars="50" w:firstLine="100"/>
        <w:rPr>
          <w:rFonts w:ascii="Times New Roman" w:eastAsia="SimSun" w:hAnsi="Times New Roman"/>
        </w:rPr>
      </w:pP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.service.BookService</w:t>
      </w:r>
      <w:proofErr w:type="spellEnd"/>
      <w:r>
        <w:rPr>
          <w:rFonts w:ascii="Times New Roman" w:eastAsia="SimSun" w:hAnsi="Times New Roman"/>
        </w:rPr>
        <w:t>;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gramStart"/>
      <w:r>
        <w:rPr>
          <w:rFonts w:ascii="Times New Roman" w:eastAsia="SimSun" w:hAnsi="Times New Roman"/>
        </w:rPr>
        <w:t>org.springframework</w:t>
      </w:r>
      <w:proofErr w:type="gramEnd"/>
      <w:r>
        <w:rPr>
          <w:rFonts w:ascii="Times New Roman" w:eastAsia="SimSun" w:hAnsi="Times New Roman"/>
        </w:rPr>
        <w:t>.context.support.ClassPathXmlApplicationContext;</w:t>
      </w:r>
    </w:p>
    <w:p w:rsidR="000074DC" w:rsidRDefault="000074DC">
      <w:pPr>
        <w:ind w:leftChars="200" w:left="400" w:firstLineChars="50" w:firstLine="100"/>
        <w:rPr>
          <w:rFonts w:ascii="Times New Roman" w:eastAsia="SimSun" w:hAnsi="Times New Roman"/>
        </w:rPr>
      </w:pP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public class </w:t>
      </w:r>
      <w:proofErr w:type="spellStart"/>
      <w:r>
        <w:rPr>
          <w:rFonts w:ascii="Times New Roman" w:eastAsia="SimSun" w:hAnsi="Times New Roman"/>
        </w:rPr>
        <w:t>MainApp</w:t>
      </w:r>
      <w:proofErr w:type="spellEnd"/>
      <w:r>
        <w:rPr>
          <w:rFonts w:ascii="Times New Roman" w:eastAsia="SimSun" w:hAnsi="Times New Roman"/>
        </w:rPr>
        <w:t xml:space="preserve"> {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static void main(</w:t>
      </w:r>
      <w:proofErr w:type="gramStart"/>
      <w:r>
        <w:rPr>
          <w:rFonts w:ascii="Times New Roman" w:eastAsia="SimSun" w:hAnsi="Times New Roman"/>
        </w:rPr>
        <w:t>String[</w:t>
      </w:r>
      <w:proofErr w:type="gramEnd"/>
      <w:r>
        <w:rPr>
          <w:rFonts w:ascii="Times New Roman" w:eastAsia="SimSun" w:hAnsi="Times New Roman"/>
        </w:rPr>
        <w:t xml:space="preserve">] </w:t>
      </w:r>
      <w:proofErr w:type="spellStart"/>
      <w:r>
        <w:rPr>
          <w:rFonts w:ascii="Times New Roman" w:eastAsia="SimSun" w:hAnsi="Times New Roman"/>
        </w:rPr>
        <w:t>args</w:t>
      </w:r>
      <w:proofErr w:type="spellEnd"/>
      <w:r>
        <w:rPr>
          <w:rFonts w:ascii="Times New Roman" w:eastAsia="SimSun" w:hAnsi="Times New Roman"/>
        </w:rPr>
        <w:t>) {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lastRenderedPageBreak/>
        <w:t xml:space="preserve">        try (</w:t>
      </w:r>
      <w:proofErr w:type="spellStart"/>
      <w:r>
        <w:rPr>
          <w:rFonts w:ascii="Times New Roman" w:eastAsia="SimSun" w:hAnsi="Times New Roman"/>
        </w:rPr>
        <w:t>ClassPathXmlApplicationContext</w:t>
      </w:r>
      <w:proofErr w:type="spellEnd"/>
      <w:r>
        <w:rPr>
          <w:rFonts w:ascii="Times New Roman" w:eastAsia="SimSun" w:hAnsi="Times New Roman"/>
        </w:rPr>
        <w:t xml:space="preserve"> context = new </w:t>
      </w:r>
      <w:proofErr w:type="spellStart"/>
      <w:r>
        <w:rPr>
          <w:rFonts w:ascii="Times New Roman" w:eastAsia="SimSun" w:hAnsi="Times New Roman"/>
        </w:rPr>
        <w:t>ClassPathXmlApplicationContext</w:t>
      </w:r>
      <w:proofErr w:type="spellEnd"/>
      <w:r>
        <w:rPr>
          <w:rFonts w:ascii="Times New Roman" w:eastAsia="SimSun" w:hAnsi="Times New Roman"/>
        </w:rPr>
        <w:t>("applicationContext.xml")) {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</w:t>
      </w:r>
      <w:r>
        <w:rPr>
          <w:rFonts w:ascii="Times New Roman" w:eastAsia="SimSun" w:hAnsi="Times New Roman"/>
        </w:rPr>
        <w:t xml:space="preserve">           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 xml:space="preserve"> 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</w:rPr>
        <w:t>context.getBean</w:t>
      </w:r>
      <w:proofErr w:type="spellEnd"/>
      <w:proofErr w:type="gramEnd"/>
      <w:r>
        <w:rPr>
          <w:rFonts w:ascii="Times New Roman" w:eastAsia="SimSun" w:hAnsi="Times New Roman"/>
        </w:rPr>
        <w:t>("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 xml:space="preserve">", </w:t>
      </w:r>
      <w:proofErr w:type="spellStart"/>
      <w:r>
        <w:rPr>
          <w:rFonts w:ascii="Times New Roman" w:eastAsia="SimSun" w:hAnsi="Times New Roman"/>
        </w:rPr>
        <w:t>BookService.class</w:t>
      </w:r>
      <w:proofErr w:type="spellEnd"/>
      <w:r>
        <w:rPr>
          <w:rFonts w:ascii="Times New Roman" w:eastAsia="SimSun" w:hAnsi="Times New Roman"/>
        </w:rPr>
        <w:t>);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    </w:t>
      </w:r>
      <w:proofErr w:type="spellStart"/>
      <w:r>
        <w:rPr>
          <w:rFonts w:ascii="Times New Roman" w:eastAsia="SimSun" w:hAnsi="Times New Roman"/>
        </w:rPr>
        <w:t>bookService.displayBooks</w:t>
      </w:r>
      <w:proofErr w:type="spellEnd"/>
      <w:r>
        <w:rPr>
          <w:rFonts w:ascii="Times New Roman" w:eastAsia="SimSun" w:hAnsi="Times New Roman"/>
        </w:rPr>
        <w:t>();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}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0074DC" w:rsidRDefault="003E2768">
      <w:pPr>
        <w:ind w:leftChars="200" w:left="400" w:firstLineChars="50" w:firstLine="1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}</w:t>
      </w:r>
    </w:p>
    <w:p w:rsidR="000074DC" w:rsidRDefault="000074DC">
      <w:pPr>
        <w:ind w:firstLineChars="50" w:firstLine="100"/>
        <w:rPr>
          <w:rFonts w:ascii="Times New Roman" w:eastAsia="SimSun" w:hAnsi="Times New Roman" w:cs="Times New Roman"/>
        </w:rPr>
      </w:pPr>
    </w:p>
    <w:p w:rsidR="000074DC" w:rsidRDefault="000074DC">
      <w:pPr>
        <w:ind w:firstLineChars="50" w:firstLine="120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0074DC" w:rsidRDefault="000074DC"/>
    <w:p w:rsidR="000074DC" w:rsidRDefault="000074DC"/>
    <w:p w:rsidR="000074DC" w:rsidRDefault="003E2768">
      <w:r>
        <w:rPr>
          <w:noProof/>
          <w:lang w:eastAsia="en-US"/>
        </w:rPr>
        <w:drawing>
          <wp:inline distT="0" distB="0" distL="114300" distR="114300">
            <wp:extent cx="6541770" cy="32689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4DC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9E603A0"/>
    <w:multiLevelType w:val="multilevel"/>
    <w:tmpl w:val="59E603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F2420"/>
    <w:rsid w:val="000074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D195E"/>
    <w:rsid w:val="003E2768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63D86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546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C296B"/>
  <w15:docId w15:val="{3019B065-C679-4DE9-B1D2-2C253F1F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2" w:qFormat="0"/>
    <w:lsdException w:name="toc 3" w:qFormat="0"/>
    <w:lsdException w:name="toc 5" w:qFormat="0"/>
    <w:lsdException w:name="toc 6" w:qFormat="0"/>
    <w:lsdException w:name="caption" w:semiHidden="1" w:unhideWhenUsed="1"/>
    <w:lsdException w:name="table of figures" w:qFormat="0"/>
    <w:lsdException w:name="table of authorities" w:qFormat="0"/>
    <w:lsdException w:name="toa heading" w:qFormat="0"/>
    <w:lsdException w:name="Signature" w:qFormat="0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/>
    <w:lsdException w:name="Table Grid 7" w:semiHidden="1" w:unhideWhenUsed="1" w:qFormat="0"/>
    <w:lsdException w:name="Table Grid 8" w:semiHidden="1" w:unhideWhenUsed="1" w:qFormat="0"/>
    <w:lsdException w:name="Table List 1" w:semiHidden="1" w:unhideWhenUsed="1"/>
    <w:lsdException w:name="Table List 2" w:semiHidden="1" w:unhideWhenUsed="1"/>
    <w:lsdException w:name="Table List 3" w:semiHidden="1" w:unhideWhenUsed="1" w:qFormat="0"/>
    <w:lsdException w:name="Table List 4" w:semiHidden="1" w:unhideWhenUsed="1" w:qFormat="0"/>
    <w:lsdException w:name="Table List 5" w:semiHidden="1" w:unhideWhenUsed="1" w:qFormat="0"/>
    <w:lsdException w:name="Table List 6" w:semiHidden="1" w:unhideWhenUsed="1"/>
    <w:lsdException w:name="Table List 7" w:semiHidden="1" w:unhideWhenUsed="1"/>
    <w:lsdException w:name="Table List 8" w:semiHidden="1" w:unhideWhenUsed="1" w:qFormat="0"/>
    <w:lsdException w:name="Table 3D effects 1" w:semiHidden="1" w:unhideWhenUsed="1" w:qFormat="0"/>
    <w:lsdException w:name="Table 3D effects 2" w:semiHidden="1" w:unhideWhenUsed="1"/>
    <w:lsdException w:name="Table 3D effects 3" w:semiHidden="1" w:unhideWhenUsed="1" w:qFormat="0"/>
    <w:lsdException w:name="Table Contemporary" w:semiHidden="1" w:unhideWhenUsed="1"/>
    <w:lsdException w:name="Table Elegant" w:semiHidden="1" w:unhideWhenUsed="1" w:qFormat="0"/>
    <w:lsdException w:name="Table Professional" w:semiHidden="1" w:unhideWhenUsed="1"/>
    <w:lsdException w:name="Table Subtle 1" w:semiHidden="1" w:unhideWhenUsed="1"/>
    <w:lsdException w:name="Table Subtle 2" w:semiHidden="1" w:unhideWhenUsed="1" w:qFormat="0"/>
    <w:lsdException w:name="Table Web 1" w:semiHidden="1" w:unhideWhenUsed="1"/>
    <w:lsdException w:name="Table Web 2" w:semiHidden="1" w:unhideWhenUsed="1" w:qFormat="0"/>
    <w:lsdException w:name="Table Web 3" w:semiHidden="1" w:unhideWhenUsed="1" w:qFormat="0"/>
    <w:lsdException w:name="Table Grid" w:semiHidden="1" w:unhideWhenUsed="1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 w:qFormat="0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0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 w:qFormat="0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0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 w:qFormat="0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0"/>
    <w:lsdException w:name="Medium Shading 2 Accent 4" w:uiPriority="64" w:qFormat="0"/>
    <w:lsdException w:name="Medium List 1 Accent 4" w:uiPriority="65"/>
    <w:lsdException w:name="Medium List 2 Accent 4" w:uiPriority="66"/>
    <w:lsdException w:name="Medium Grid 1 Accent 4" w:uiPriority="67" w:qFormat="0"/>
    <w:lsdException w:name="Medium Grid 2 Accent 4" w:uiPriority="68" w:qFormat="0"/>
    <w:lsdException w:name="Medium Grid 3 Accent 4" w:uiPriority="69"/>
    <w:lsdException w:name="Dark List Accent 4" w:uiPriority="70" w:qFormat="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0"/>
    <w:lsdException w:name="Light List Accent 5" w:uiPriority="61" w:qFormat="0"/>
    <w:lsdException w:name="Light Grid Accent 5" w:uiPriority="62"/>
    <w:lsdException w:name="Medium Shading 1 Accent 5" w:uiPriority="63" w:qFormat="0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2025-07-06T14:24:00Z</dcterms:created>
  <dcterms:modified xsi:type="dcterms:W3CDTF">2025-07-06T14:24:00Z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57F68A73671A439388376B8CCDEC205F_11</vt:lpwstr>
  </property>
</Properties>
</file>