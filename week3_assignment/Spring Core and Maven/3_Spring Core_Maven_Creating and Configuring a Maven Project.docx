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B5" w:rsidRDefault="00D36B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:rsidR="00CC54B5" w:rsidRDefault="00CC54B5">
      <w:bookmarkStart w:id="0" w:name="_GoBack"/>
      <w:bookmarkEnd w:id="0"/>
    </w:p>
    <w:p w:rsidR="00CC54B5" w:rsidRDefault="00CC54B5"/>
    <w:p w:rsidR="00CC54B5" w:rsidRDefault="00D36BCA">
      <w:r>
        <w:rPr>
          <w:noProof/>
          <w:lang w:eastAsia="en-US"/>
        </w:rPr>
        <w:drawing>
          <wp:inline distT="0" distB="0" distL="114300" distR="114300">
            <wp:extent cx="3281680" cy="6835140"/>
            <wp:effectExtent l="0" t="0" r="1016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B5" w:rsidRDefault="00CC54B5"/>
    <w:p w:rsidR="00CC54B5" w:rsidRDefault="00D36BCA">
      <w:r>
        <w:rPr>
          <w:noProof/>
          <w:lang w:eastAsia="en-US"/>
        </w:rPr>
        <w:lastRenderedPageBreak/>
        <w:drawing>
          <wp:inline distT="0" distB="0" distL="114300" distR="114300">
            <wp:extent cx="5966460" cy="5113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B5" w:rsidRDefault="00CC54B5"/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sz w:val="24"/>
          <w:szCs w:val="24"/>
        </w:rPr>
        <w:t>="ht</w:t>
      </w:r>
      <w:r>
        <w:rPr>
          <w:rFonts w:ascii="Times New Roman" w:hAnsi="Times New Roman" w:cs="Times New Roman"/>
          <w:sz w:val="24"/>
          <w:szCs w:val="24"/>
        </w:rPr>
        <w:t>tp://maven.apache.org/POM/4.0.0"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&gt;4.0</w:t>
      </w:r>
      <w:r>
        <w:rPr>
          <w:rFonts w:ascii="Times New Roman" w:hAnsi="Times New Roman" w:cs="Times New Roman"/>
          <w:sz w:val="24"/>
          <w:szCs w:val="24"/>
        </w:rPr>
        <w:t>.0&lt;/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CC54B5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:rsidR="00CC54B5" w:rsidRDefault="00CC54B5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CC54B5" w:rsidRDefault="00CC54B5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Spring Context (Core) --&gt;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&lt;version&gt;5.3.36&lt;/version&gt;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CC54B5" w:rsidRDefault="00CC54B5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>
        <w:rPr>
          <w:rFonts w:ascii="Times New Roman" w:hAnsi="Times New Roman" w:cs="Times New Roman"/>
          <w:sz w:val="24"/>
          <w:szCs w:val="24"/>
        </w:rPr>
        <w:t>aop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&lt;version&gt;5.3.36&lt;/version&gt;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CC54B5" w:rsidRDefault="00CC54B5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>
        <w:rPr>
          <w:rFonts w:ascii="Times New Roman" w:hAnsi="Times New Roman" w:cs="Times New Roman"/>
          <w:sz w:val="24"/>
          <w:szCs w:val="24"/>
        </w:rPr>
        <w:t>webmvc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&lt;version&gt;5.3.36&lt;/version&gt;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CC54B5" w:rsidRDefault="00CC54B5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Maven Compiler Plugin --&gt;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&lt;version&gt;3.8.1&lt;/version&gt;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&lt;source&gt;${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java.vers</w:t>
      </w:r>
      <w:r>
        <w:rPr>
          <w:rFonts w:ascii="Times New Roman" w:hAnsi="Times New Roman" w:cs="Times New Roman"/>
          <w:sz w:val="24"/>
          <w:szCs w:val="24"/>
        </w:rPr>
        <w:t>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}&lt;/source&gt;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&lt;target&gt;${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}&lt;/target&gt;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CC54B5" w:rsidRDefault="00D36BCA">
      <w:pPr>
        <w:ind w:leftChars="200"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&lt;/project&gt;</w:t>
      </w:r>
    </w:p>
    <w:p w:rsidR="00CC54B5" w:rsidRDefault="00CC54B5">
      <w:pPr>
        <w:ind w:leftChars="200" w:left="400"/>
        <w:rPr>
          <w:rFonts w:ascii="Times New Roman" w:hAnsi="Times New Roman" w:cs="Times New Roman"/>
          <w:sz w:val="24"/>
          <w:szCs w:val="24"/>
        </w:rPr>
      </w:pPr>
    </w:p>
    <w:sectPr w:rsidR="00CC54B5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17961BD"/>
    <w:multiLevelType w:val="multilevel"/>
    <w:tmpl w:val="517961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34D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54B5"/>
    <w:rsid w:val="00CC78AC"/>
    <w:rsid w:val="00CF7953"/>
    <w:rsid w:val="00D07232"/>
    <w:rsid w:val="00D10245"/>
    <w:rsid w:val="00D21BDD"/>
    <w:rsid w:val="00D36BCA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A34D49"/>
    <w:rsid w:val="20037B33"/>
    <w:rsid w:val="32FC7357"/>
    <w:rsid w:val="7B31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8D12A"/>
  <w15:docId w15:val="{BBBFD3CB-2CFB-4D63-A1C1-B0190473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2" w:qFormat="0"/>
    <w:lsdException w:name="index 3" w:qFormat="0"/>
    <w:lsdException w:name="index 4" w:qFormat="0"/>
    <w:lsdException w:name="footnote text" w:qFormat="0"/>
    <w:lsdException w:name="annotation text" w:qFormat="0"/>
    <w:lsdException w:name="header" w:qFormat="0"/>
    <w:lsdException w:name="footer" w:qFormat="0"/>
    <w:lsdException w:name="caption" w:semiHidden="1" w:unhideWhenUsed="1"/>
    <w:lsdException w:name="List 3" w:qFormat="0"/>
    <w:lsdException w:name="List 4" w:qFormat="0"/>
    <w:lsdException w:name="List 5" w:qFormat="0"/>
    <w:lsdException w:name="List Bullet 2" w:qFormat="0"/>
    <w:lsdException w:name="Default Paragraph Font" w:semiHidden="1"/>
    <w:lsdException w:name="Body Text Indent" w:qFormat="0"/>
    <w:lsdException w:name="List Continue 4" w:qFormat="0"/>
    <w:lsdException w:name="Salutation" w:qFormat="0"/>
    <w:lsdException w:name="Body Text First Indent 2" w:qFormat="0"/>
    <w:lsdException w:name="Note Heading" w:qFormat="0"/>
    <w:lsdException w:name="Plain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qFormat="0"/>
    <w:lsdException w:name="HTML Code" w:qFormat="0"/>
    <w:lsdException w:name="HTML Typewriter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 w:qFormat="0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0"/>
    <w:lsdException w:name="Table Grid 5" w:semiHidden="1" w:unhideWhenUsed="1" w:qFormat="0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 w:qFormat="0"/>
    <w:lsdException w:name="Table 3D effects 1" w:semiHidden="1" w:unhideWhenUsed="1"/>
    <w:lsdException w:name="Table 3D effects 2" w:semiHidden="1" w:unhideWhenUsed="1"/>
    <w:lsdException w:name="Table 3D effects 3" w:semiHidden="1" w:unhideWhenUsed="1" w:qFormat="0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2025-07-06T14:18:00Z</dcterms:created>
  <dcterms:modified xsi:type="dcterms:W3CDTF">2025-07-06T14:18:00Z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8A02F8286F6545AE99F5E7DD9304F739_13</vt:lpwstr>
  </property>
</Properties>
</file>