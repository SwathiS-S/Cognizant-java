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7C" w:rsidRDefault="00373C7C">
      <w:bookmarkStart w:id="0" w:name="_GoBack"/>
      <w:bookmarkEnd w:id="0"/>
    </w:p>
    <w:p w:rsidR="00373C7C" w:rsidRDefault="001B7C5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:rsidR="00373C7C" w:rsidRDefault="001B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373C7C" w:rsidRDefault="001B7C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new method in CountryService.</w:t>
      </w:r>
    </w:p>
    <w:p w:rsidR="00373C7C" w:rsidRDefault="001B7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373C7C" w:rsidRDefault="001B7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public void addCountry(Country country)</w:t>
      </w:r>
    </w:p>
    <w:p w:rsidR="00373C7C" w:rsidRDefault="001B7C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Invoke save() method of repository to get the country added.</w:t>
      </w:r>
    </w:p>
    <w:p w:rsidR="00373C7C" w:rsidRDefault="001B7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countryRepository.save(country)</w:t>
      </w:r>
    </w:p>
    <w:p w:rsidR="00373C7C" w:rsidRDefault="001B7C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Include new testAddCountry() method </w:t>
      </w:r>
      <w:r>
        <w:rPr>
          <w:rFonts w:ascii="Arial" w:eastAsia="Times New Roman" w:hAnsi="Arial" w:cs="Arial"/>
          <w:color w:val="333333"/>
          <w:sz w:val="27"/>
          <w:szCs w:val="27"/>
        </w:rPr>
        <w:t>in OrmLearnApplication. Perform steps below:</w:t>
      </w:r>
    </w:p>
    <w:p w:rsidR="00373C7C" w:rsidRDefault="001B7C5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373C7C" w:rsidRDefault="001B7C5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Call countryService.addCountry() passing the country created in the previous step.</w:t>
      </w:r>
    </w:p>
    <w:p w:rsidR="00373C7C" w:rsidRDefault="001B7C5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Invoke countryService.findCountryByCode() passing the same code used </w:t>
      </w:r>
      <w:r>
        <w:rPr>
          <w:rFonts w:ascii="Arial" w:eastAsia="Times New Roman" w:hAnsi="Arial" w:cs="Arial"/>
          <w:color w:val="333333"/>
          <w:sz w:val="27"/>
          <w:szCs w:val="27"/>
        </w:rPr>
        <w:t>when adding a new country</w:t>
      </w:r>
    </w:p>
    <w:p w:rsidR="00373C7C" w:rsidRDefault="001B7C5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373C7C" w:rsidRDefault="00373C7C"/>
    <w:p w:rsidR="00373C7C" w:rsidRDefault="001B7C5B">
      <w:r>
        <w:rPr>
          <w:noProof/>
        </w:rPr>
        <w:drawing>
          <wp:inline distT="0" distB="0" distL="114300" distR="114300">
            <wp:extent cx="6551295" cy="348234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C7C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5B" w:rsidRDefault="001B7C5B">
      <w:pPr>
        <w:spacing w:line="240" w:lineRule="auto"/>
      </w:pPr>
      <w:r>
        <w:separator/>
      </w:r>
    </w:p>
  </w:endnote>
  <w:endnote w:type="continuationSeparator" w:id="0">
    <w:p w:rsidR="001B7C5B" w:rsidRDefault="001B7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5B" w:rsidRDefault="001B7C5B">
      <w:pPr>
        <w:spacing w:after="0"/>
      </w:pPr>
      <w:r>
        <w:separator/>
      </w:r>
    </w:p>
  </w:footnote>
  <w:footnote w:type="continuationSeparator" w:id="0">
    <w:p w:rsidR="001B7C5B" w:rsidRDefault="001B7C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1BA32CF"/>
    <w:multiLevelType w:val="multilevel"/>
    <w:tmpl w:val="11BA32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A05F3"/>
    <w:multiLevelType w:val="multilevel"/>
    <w:tmpl w:val="582A05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D3510"/>
    <w:multiLevelType w:val="multilevel"/>
    <w:tmpl w:val="7F7D35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443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B7C5B"/>
    <w:rsid w:val="00201333"/>
    <w:rsid w:val="00210FA7"/>
    <w:rsid w:val="00216417"/>
    <w:rsid w:val="0023004A"/>
    <w:rsid w:val="0026631D"/>
    <w:rsid w:val="002C2F53"/>
    <w:rsid w:val="0033518C"/>
    <w:rsid w:val="003437C2"/>
    <w:rsid w:val="00373C7C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0586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59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04E22D-37BF-4E2F-BA5F-C6B56780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7" w:qFormat="1"/>
    <w:lsdException w:name="index 8" w:qFormat="1"/>
    <w:lsdException w:name="toc 1" w:qFormat="1"/>
    <w:lsdException w:name="toc 3" w:qFormat="1"/>
    <w:lsdException w:name="toc 4" w:qFormat="1"/>
    <w:lsdException w:name="toc 6" w:qFormat="1"/>
    <w:lsdException w:name="toc 8" w:qFormat="1"/>
    <w:lsdException w:name="Normal Inden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return" w:qFormat="1"/>
    <w:lsdException w:name="footnote reference" w:qFormat="1"/>
    <w:lsdException w:name="endnote text" w:qFormat="1"/>
    <w:lsdException w:name="macro" w:qFormat="1"/>
    <w:lsdException w:name="toa heading" w:qFormat="1"/>
    <w:lsdException w:name="List Number" w:qFormat="1"/>
    <w:lsdException w:name="List 2" w:qFormat="1"/>
    <w:lsdException w:name="List 4" w:qFormat="1"/>
    <w:lsdException w:name="List 5" w:qFormat="1"/>
    <w:lsdException w:name="List Bullet 2" w:qFormat="1"/>
    <w:lsdException w:name="List Number 2" w:qFormat="1"/>
    <w:lsdException w:name="List Number 3" w:qFormat="1"/>
    <w:lsdException w:name="List Number 4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Inden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ddress" w:qFormat="1"/>
    <w:lsdException w:name="HTML Definition" w:qFormat="1"/>
    <w:lsdException w:name="HTML Preformatted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2025-07-06T14:43:00Z</dcterms:created>
  <dcterms:modified xsi:type="dcterms:W3CDTF">2025-07-06T14:43:00Z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F0F94C66602B4E40A42560A08733E8F1_11</vt:lpwstr>
  </property>
</Properties>
</file>