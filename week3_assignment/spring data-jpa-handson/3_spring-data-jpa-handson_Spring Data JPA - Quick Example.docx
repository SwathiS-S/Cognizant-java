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AB8" w:rsidRDefault="00DB1AB8">
      <w:bookmarkStart w:id="0" w:name="_GoBack"/>
      <w:bookmarkEnd w:id="0"/>
    </w:p>
    <w:p w:rsidR="00DB1AB8" w:rsidRDefault="003D3F99">
      <w:pPr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  <w:t>Hands on 1</w:t>
      </w:r>
    </w:p>
    <w:p w:rsidR="00DB1AB8" w:rsidRDefault="003D3F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Software Pre-requisites</w:t>
      </w:r>
    </w:p>
    <w:p w:rsidR="00DB1AB8" w:rsidRDefault="003D3F99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MySQL Server 8.0</w:t>
      </w:r>
    </w:p>
    <w:p w:rsidR="00DB1AB8" w:rsidRDefault="003D3F99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MySQL Workbench 8</w:t>
      </w:r>
    </w:p>
    <w:p w:rsidR="00DB1AB8" w:rsidRDefault="003D3F99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Eclipse IDE for Enterprise Java Developers 2019-03 R</w:t>
      </w:r>
    </w:p>
    <w:p w:rsidR="00DB1AB8" w:rsidRDefault="003D3F99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Maven 3.6.2</w:t>
      </w:r>
    </w:p>
    <w:p w:rsidR="00DB1AB8" w:rsidRDefault="003D3F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Create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a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Eclipse Project using Spring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Initializr</w:t>
      </w:r>
      <w:proofErr w:type="spellEnd"/>
    </w:p>
    <w:p w:rsidR="00DB1AB8" w:rsidRDefault="003D3F99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Go to </w:t>
      </w:r>
      <w:hyperlink r:id="rId5" w:history="1">
        <w:r>
          <w:rPr>
            <w:rFonts w:ascii="Arial" w:eastAsia="Times New Roman" w:hAnsi="Arial" w:cs="Arial"/>
            <w:color w:val="0563C1"/>
            <w:sz w:val="27"/>
            <w:szCs w:val="27"/>
            <w:u w:val="single"/>
          </w:rPr>
          <w:t>https://start.spring.io/</w:t>
        </w:r>
      </w:hyperlink>
    </w:p>
    <w:p w:rsidR="00DB1AB8" w:rsidRDefault="003D3F99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Change Group as “</w:t>
      </w:r>
      <w:proofErr w:type="spellStart"/>
      <w:proofErr w:type="gramStart"/>
      <w:r>
        <w:rPr>
          <w:rFonts w:ascii="Arial" w:eastAsia="Times New Roman" w:hAnsi="Arial" w:cs="Arial"/>
          <w:color w:val="C0392B"/>
          <w:sz w:val="27"/>
          <w:szCs w:val="27"/>
        </w:rPr>
        <w:t>com.cognizant</w:t>
      </w:r>
      <w:proofErr w:type="spellEnd"/>
      <w:proofErr w:type="gramEnd"/>
      <w:r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DB1AB8" w:rsidRDefault="003D3F99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Change Artifact Id as “</w:t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</w:rPr>
        <w:t>orm</w:t>
      </w:r>
      <w:proofErr w:type="spellEnd"/>
      <w:r>
        <w:rPr>
          <w:rFonts w:ascii="Arial" w:eastAsia="Times New Roman" w:hAnsi="Arial" w:cs="Arial"/>
          <w:color w:val="C0392B"/>
          <w:sz w:val="27"/>
          <w:szCs w:val="27"/>
        </w:rPr>
        <w:t>-learn</w:t>
      </w:r>
      <w:r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DB1AB8" w:rsidRDefault="003D3F99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 Options &gt; Description enter "</w:t>
      </w:r>
      <w:r>
        <w:rPr>
          <w:rFonts w:ascii="Arial" w:eastAsia="Times New Roman" w:hAnsi="Arial" w:cs="Arial"/>
          <w:color w:val="C0392B"/>
          <w:sz w:val="27"/>
          <w:szCs w:val="27"/>
        </w:rPr>
        <w:t>Demo project for Spring Data JPA and Hibernate</w:t>
      </w:r>
      <w:r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DB1AB8" w:rsidRDefault="003D3F99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Click on menu and select "</w:t>
      </w:r>
      <w:r>
        <w:rPr>
          <w:rFonts w:ascii="Arial" w:eastAsia="Times New Roman" w:hAnsi="Arial" w:cs="Arial"/>
          <w:color w:val="C0392B"/>
          <w:sz w:val="27"/>
          <w:szCs w:val="27"/>
        </w:rPr>
        <w:t xml:space="preserve">Spring Boot </w:t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</w:rPr>
        <w:t>DevToo</w:t>
      </w:r>
      <w:r>
        <w:rPr>
          <w:rFonts w:ascii="Arial" w:eastAsia="Times New Roman" w:hAnsi="Arial" w:cs="Arial"/>
          <w:color w:val="C0392B"/>
          <w:sz w:val="27"/>
          <w:szCs w:val="27"/>
        </w:rPr>
        <w:t>ls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>", "</w:t>
      </w:r>
      <w:r>
        <w:rPr>
          <w:rFonts w:ascii="Arial" w:eastAsia="Times New Roman" w:hAnsi="Arial" w:cs="Arial"/>
          <w:color w:val="C0392B"/>
          <w:sz w:val="27"/>
          <w:szCs w:val="27"/>
        </w:rPr>
        <w:t>Spring Data JPA</w:t>
      </w:r>
      <w:r>
        <w:rPr>
          <w:rFonts w:ascii="Arial" w:eastAsia="Times New Roman" w:hAnsi="Arial" w:cs="Arial"/>
          <w:color w:val="333333"/>
          <w:sz w:val="27"/>
          <w:szCs w:val="27"/>
        </w:rPr>
        <w:t>" and "</w:t>
      </w:r>
      <w:r>
        <w:rPr>
          <w:rFonts w:ascii="Arial" w:eastAsia="Times New Roman" w:hAnsi="Arial" w:cs="Arial"/>
          <w:color w:val="C0392B"/>
          <w:sz w:val="27"/>
          <w:szCs w:val="27"/>
        </w:rPr>
        <w:t>MySQL Driver</w:t>
      </w:r>
      <w:r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DB1AB8" w:rsidRDefault="003D3F99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Click Generate and download the project as zip</w:t>
      </w:r>
    </w:p>
    <w:p w:rsidR="00DB1AB8" w:rsidRDefault="003D3F99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Extract the zip in root folder to Eclipse Workspace</w:t>
      </w:r>
    </w:p>
    <w:p w:rsidR="00DB1AB8" w:rsidRDefault="003D3F99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Import the project in Eclipse "</w:t>
      </w:r>
      <w:r>
        <w:rPr>
          <w:rFonts w:ascii="Arial" w:eastAsia="Times New Roman" w:hAnsi="Arial" w:cs="Arial"/>
          <w:color w:val="C0392B"/>
          <w:sz w:val="27"/>
          <w:szCs w:val="27"/>
        </w:rPr>
        <w:t xml:space="preserve">File &gt; Import &gt; Maven &gt; Existing Maven Projects &gt; Click Browse and select extracted </w:t>
      </w:r>
      <w:r>
        <w:rPr>
          <w:rFonts w:ascii="Arial" w:eastAsia="Times New Roman" w:hAnsi="Arial" w:cs="Arial"/>
          <w:color w:val="C0392B"/>
          <w:sz w:val="27"/>
          <w:szCs w:val="27"/>
        </w:rPr>
        <w:t>folder &gt; Finish</w:t>
      </w:r>
      <w:r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DB1AB8" w:rsidRDefault="003D3F99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Create a new schema "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ormlearn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>" in MySQL database. Execute the following commands to open MySQL client and create schema.</w:t>
      </w: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 xml:space="preserve">&gt; </w:t>
      </w:r>
      <w:proofErr w:type="spellStart"/>
      <w:r>
        <w:rPr>
          <w:rFonts w:ascii="Consolas" w:eastAsia="Times New Roman" w:hAnsi="Consolas" w:cs="Courier New"/>
          <w:color w:val="333333"/>
        </w:rPr>
        <w:t>mysql</w:t>
      </w:r>
      <w:proofErr w:type="spellEnd"/>
      <w:r>
        <w:rPr>
          <w:rFonts w:ascii="Consolas" w:eastAsia="Times New Roman" w:hAnsi="Consolas" w:cs="Courier New"/>
          <w:color w:val="333333"/>
        </w:rPr>
        <w:t xml:space="preserve"> -u root -p</w:t>
      </w:r>
    </w:p>
    <w:p w:rsidR="00DB1AB8" w:rsidRDefault="00DB1A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proofErr w:type="spellStart"/>
      <w:r>
        <w:rPr>
          <w:rFonts w:ascii="Consolas" w:eastAsia="Times New Roman" w:hAnsi="Consolas" w:cs="Courier New"/>
          <w:color w:val="333333"/>
        </w:rPr>
        <w:t>mysql</w:t>
      </w:r>
      <w:proofErr w:type="spellEnd"/>
      <w:r>
        <w:rPr>
          <w:rFonts w:ascii="Consolas" w:eastAsia="Times New Roman" w:hAnsi="Consolas" w:cs="Courier New"/>
          <w:color w:val="333333"/>
        </w:rPr>
        <w:t xml:space="preserve">&gt; create schema </w:t>
      </w:r>
      <w:proofErr w:type="spellStart"/>
      <w:r>
        <w:rPr>
          <w:rFonts w:ascii="Consolas" w:eastAsia="Times New Roman" w:hAnsi="Consolas" w:cs="Courier New"/>
          <w:color w:val="333333"/>
        </w:rPr>
        <w:t>ormlearn</w:t>
      </w:r>
      <w:proofErr w:type="spellEnd"/>
      <w:r>
        <w:rPr>
          <w:rFonts w:ascii="Consolas" w:eastAsia="Times New Roman" w:hAnsi="Consolas" w:cs="Courier New"/>
          <w:color w:val="333333"/>
        </w:rPr>
        <w:t>;</w:t>
      </w:r>
    </w:p>
    <w:p w:rsidR="00DB1AB8" w:rsidRDefault="003D3F99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orm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>-learn Eclipse project, open </w:t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>
        <w:rPr>
          <w:rFonts w:ascii="Arial" w:eastAsia="Times New Roman" w:hAnsi="Arial" w:cs="Arial"/>
          <w:color w:val="C0392B"/>
          <w:sz w:val="27"/>
          <w:szCs w:val="27"/>
        </w:rPr>
        <w:t>/main/resources/</w:t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</w:rPr>
        <w:t>application.properties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> and include the below database and log configuration.</w:t>
      </w: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># Spring Framework and application log</w:t>
      </w: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proofErr w:type="spellStart"/>
      <w:proofErr w:type="gramStart"/>
      <w:r>
        <w:rPr>
          <w:rFonts w:ascii="Consolas" w:eastAsia="Times New Roman" w:hAnsi="Consolas" w:cs="Courier New"/>
          <w:color w:val="333333"/>
        </w:rPr>
        <w:t>logging.level.org.springframework</w:t>
      </w:r>
      <w:proofErr w:type="spellEnd"/>
      <w:proofErr w:type="gramEnd"/>
      <w:r>
        <w:rPr>
          <w:rFonts w:ascii="Consolas" w:eastAsia="Times New Roman" w:hAnsi="Consolas" w:cs="Courier New"/>
          <w:color w:val="333333"/>
        </w:rPr>
        <w:t>=info</w:t>
      </w: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proofErr w:type="spellStart"/>
      <w:proofErr w:type="gramStart"/>
      <w:r>
        <w:rPr>
          <w:rFonts w:ascii="Consolas" w:eastAsia="Times New Roman" w:hAnsi="Consolas" w:cs="Courier New"/>
          <w:color w:val="333333"/>
        </w:rPr>
        <w:t>logging.level.com.cognizant</w:t>
      </w:r>
      <w:proofErr w:type="spellEnd"/>
      <w:proofErr w:type="gramEnd"/>
      <w:r>
        <w:rPr>
          <w:rFonts w:ascii="Consolas" w:eastAsia="Times New Roman" w:hAnsi="Consolas" w:cs="Courier New"/>
          <w:color w:val="333333"/>
        </w:rPr>
        <w:t>=debug</w:t>
      </w:r>
    </w:p>
    <w:p w:rsidR="00DB1AB8" w:rsidRDefault="00DB1A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 xml:space="preserve"># Hibernate logs for displaying executed SQL, </w:t>
      </w:r>
      <w:r>
        <w:rPr>
          <w:rFonts w:ascii="Consolas" w:eastAsia="Times New Roman" w:hAnsi="Consolas" w:cs="Courier New"/>
          <w:color w:val="333333"/>
        </w:rPr>
        <w:t>input and output</w:t>
      </w: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proofErr w:type="spellStart"/>
      <w:r>
        <w:rPr>
          <w:rFonts w:ascii="Consolas" w:eastAsia="Times New Roman" w:hAnsi="Consolas" w:cs="Courier New"/>
          <w:color w:val="333333"/>
        </w:rPr>
        <w:t>logging.level.org.hibernate.SQL</w:t>
      </w:r>
      <w:proofErr w:type="spellEnd"/>
      <w:r>
        <w:rPr>
          <w:rFonts w:ascii="Consolas" w:eastAsia="Times New Roman" w:hAnsi="Consolas" w:cs="Courier New"/>
          <w:color w:val="333333"/>
        </w:rPr>
        <w:t>=trace</w:t>
      </w: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proofErr w:type="spellStart"/>
      <w:r>
        <w:rPr>
          <w:rFonts w:ascii="Consolas" w:eastAsia="Times New Roman" w:hAnsi="Consolas" w:cs="Courier New"/>
          <w:color w:val="333333"/>
        </w:rPr>
        <w:t>logging.level.org.hibernate.type.descriptor.sql</w:t>
      </w:r>
      <w:proofErr w:type="spellEnd"/>
      <w:r>
        <w:rPr>
          <w:rFonts w:ascii="Consolas" w:eastAsia="Times New Roman" w:hAnsi="Consolas" w:cs="Courier New"/>
          <w:color w:val="333333"/>
        </w:rPr>
        <w:t>=trace</w:t>
      </w:r>
    </w:p>
    <w:p w:rsidR="00DB1AB8" w:rsidRDefault="00DB1A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># Log pattern</w:t>
      </w: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proofErr w:type="spellStart"/>
      <w:proofErr w:type="gramStart"/>
      <w:r>
        <w:rPr>
          <w:rFonts w:ascii="Consolas" w:eastAsia="Times New Roman" w:hAnsi="Consolas" w:cs="Courier New"/>
          <w:color w:val="333333"/>
        </w:rPr>
        <w:t>logging.pattern</w:t>
      </w:r>
      <w:proofErr w:type="gramEnd"/>
      <w:r>
        <w:rPr>
          <w:rFonts w:ascii="Consolas" w:eastAsia="Times New Roman" w:hAnsi="Consolas" w:cs="Courier New"/>
          <w:color w:val="333333"/>
        </w:rPr>
        <w:t>.console</w:t>
      </w:r>
      <w:proofErr w:type="spellEnd"/>
      <w:r>
        <w:rPr>
          <w:rFonts w:ascii="Consolas" w:eastAsia="Times New Roman" w:hAnsi="Consolas" w:cs="Courier New"/>
          <w:color w:val="333333"/>
        </w:rPr>
        <w:t>=%d{</w:t>
      </w:r>
      <w:proofErr w:type="spellStart"/>
      <w:r>
        <w:rPr>
          <w:rFonts w:ascii="Consolas" w:eastAsia="Times New Roman" w:hAnsi="Consolas" w:cs="Courier New"/>
          <w:color w:val="333333"/>
        </w:rPr>
        <w:t>dd</w:t>
      </w:r>
      <w:proofErr w:type="spellEnd"/>
      <w:r>
        <w:rPr>
          <w:rFonts w:ascii="Consolas" w:eastAsia="Times New Roman" w:hAnsi="Consolas" w:cs="Courier New"/>
          <w:color w:val="333333"/>
        </w:rPr>
        <w:t>-MM-</w:t>
      </w:r>
      <w:proofErr w:type="spellStart"/>
      <w:r>
        <w:rPr>
          <w:rFonts w:ascii="Consolas" w:eastAsia="Times New Roman" w:hAnsi="Consolas" w:cs="Courier New"/>
          <w:color w:val="333333"/>
        </w:rPr>
        <w:t>yy</w:t>
      </w:r>
      <w:proofErr w:type="spellEnd"/>
      <w:r>
        <w:rPr>
          <w:rFonts w:ascii="Consolas" w:eastAsia="Times New Roman" w:hAnsi="Consolas" w:cs="Courier New"/>
          <w:color w:val="333333"/>
        </w:rPr>
        <w:t>} %d{</w:t>
      </w:r>
      <w:proofErr w:type="spellStart"/>
      <w:r>
        <w:rPr>
          <w:rFonts w:ascii="Consolas" w:eastAsia="Times New Roman" w:hAnsi="Consolas" w:cs="Courier New"/>
          <w:color w:val="333333"/>
        </w:rPr>
        <w:t>HH:mm:ss.SSS</w:t>
      </w:r>
      <w:proofErr w:type="spellEnd"/>
      <w:r>
        <w:rPr>
          <w:rFonts w:ascii="Consolas" w:eastAsia="Times New Roman" w:hAnsi="Consolas" w:cs="Courier New"/>
          <w:color w:val="333333"/>
        </w:rPr>
        <w:t>} %-20.20thread %5p %-25.25logger{25} %25M %4L %</w:t>
      </w:r>
      <w:proofErr w:type="spellStart"/>
      <w:r>
        <w:rPr>
          <w:rFonts w:ascii="Consolas" w:eastAsia="Times New Roman" w:hAnsi="Consolas" w:cs="Courier New"/>
          <w:color w:val="333333"/>
        </w:rPr>
        <w:t>m%n</w:t>
      </w:r>
      <w:proofErr w:type="spellEnd"/>
    </w:p>
    <w:p w:rsidR="00DB1AB8" w:rsidRDefault="00DB1A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># Database configuration</w:t>
      </w: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proofErr w:type="spellStart"/>
      <w:proofErr w:type="gramStart"/>
      <w:r>
        <w:rPr>
          <w:rFonts w:ascii="Consolas" w:eastAsia="Times New Roman" w:hAnsi="Consolas" w:cs="Courier New"/>
          <w:color w:val="333333"/>
        </w:rPr>
        <w:t>sp</w:t>
      </w:r>
      <w:r>
        <w:rPr>
          <w:rFonts w:ascii="Consolas" w:eastAsia="Times New Roman" w:hAnsi="Consolas" w:cs="Courier New"/>
          <w:color w:val="333333"/>
        </w:rPr>
        <w:t>ring.datasource</w:t>
      </w:r>
      <w:proofErr w:type="gramEnd"/>
      <w:r>
        <w:rPr>
          <w:rFonts w:ascii="Consolas" w:eastAsia="Times New Roman" w:hAnsi="Consolas" w:cs="Courier New"/>
          <w:color w:val="333333"/>
        </w:rPr>
        <w:t>.driver</w:t>
      </w:r>
      <w:proofErr w:type="spellEnd"/>
      <w:r>
        <w:rPr>
          <w:rFonts w:ascii="Consolas" w:eastAsia="Times New Roman" w:hAnsi="Consolas" w:cs="Courier New"/>
          <w:color w:val="333333"/>
        </w:rPr>
        <w:t>-class-name=</w:t>
      </w:r>
      <w:proofErr w:type="spellStart"/>
      <w:r>
        <w:rPr>
          <w:rFonts w:ascii="Consolas" w:eastAsia="Times New Roman" w:hAnsi="Consolas" w:cs="Courier New"/>
          <w:color w:val="333333"/>
        </w:rPr>
        <w:t>com.mysql.cj.jdbc.Driver</w:t>
      </w:r>
      <w:proofErr w:type="spellEnd"/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>spring.datasource.url=</w:t>
      </w:r>
      <w:proofErr w:type="spellStart"/>
      <w:proofErr w:type="gramStart"/>
      <w:r>
        <w:rPr>
          <w:rFonts w:ascii="Consolas" w:eastAsia="Times New Roman" w:hAnsi="Consolas" w:cs="Courier New"/>
          <w:color w:val="333333"/>
        </w:rPr>
        <w:t>jdbc:mysql</w:t>
      </w:r>
      <w:proofErr w:type="spellEnd"/>
      <w:r>
        <w:rPr>
          <w:rFonts w:ascii="Consolas" w:eastAsia="Times New Roman" w:hAnsi="Consolas" w:cs="Courier New"/>
          <w:color w:val="333333"/>
        </w:rPr>
        <w:t>://localhost:3306/</w:t>
      </w:r>
      <w:proofErr w:type="spellStart"/>
      <w:r>
        <w:rPr>
          <w:rFonts w:ascii="Consolas" w:eastAsia="Times New Roman" w:hAnsi="Consolas" w:cs="Courier New"/>
          <w:color w:val="333333"/>
        </w:rPr>
        <w:t>ormlearn</w:t>
      </w:r>
      <w:proofErr w:type="spellEnd"/>
      <w:proofErr w:type="gramEnd"/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proofErr w:type="spellStart"/>
      <w:proofErr w:type="gramStart"/>
      <w:r>
        <w:rPr>
          <w:rFonts w:ascii="Consolas" w:eastAsia="Times New Roman" w:hAnsi="Consolas" w:cs="Courier New"/>
          <w:color w:val="333333"/>
        </w:rPr>
        <w:t>spring.datasource</w:t>
      </w:r>
      <w:proofErr w:type="gramEnd"/>
      <w:r>
        <w:rPr>
          <w:rFonts w:ascii="Consolas" w:eastAsia="Times New Roman" w:hAnsi="Consolas" w:cs="Courier New"/>
          <w:color w:val="333333"/>
        </w:rPr>
        <w:t>.username</w:t>
      </w:r>
      <w:proofErr w:type="spellEnd"/>
      <w:r>
        <w:rPr>
          <w:rFonts w:ascii="Consolas" w:eastAsia="Times New Roman" w:hAnsi="Consolas" w:cs="Courier New"/>
          <w:color w:val="333333"/>
        </w:rPr>
        <w:t>=root</w:t>
      </w: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proofErr w:type="spellStart"/>
      <w:proofErr w:type="gramStart"/>
      <w:r>
        <w:rPr>
          <w:rFonts w:ascii="Consolas" w:eastAsia="Times New Roman" w:hAnsi="Consolas" w:cs="Courier New"/>
          <w:color w:val="333333"/>
        </w:rPr>
        <w:t>spring.datasource</w:t>
      </w:r>
      <w:proofErr w:type="gramEnd"/>
      <w:r>
        <w:rPr>
          <w:rFonts w:ascii="Consolas" w:eastAsia="Times New Roman" w:hAnsi="Consolas" w:cs="Courier New"/>
          <w:color w:val="333333"/>
        </w:rPr>
        <w:t>.password</w:t>
      </w:r>
      <w:proofErr w:type="spellEnd"/>
      <w:r>
        <w:rPr>
          <w:rFonts w:ascii="Consolas" w:eastAsia="Times New Roman" w:hAnsi="Consolas" w:cs="Courier New"/>
          <w:color w:val="333333"/>
        </w:rPr>
        <w:t>=root</w:t>
      </w:r>
    </w:p>
    <w:p w:rsidR="00DB1AB8" w:rsidRDefault="00DB1A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># Hibernate configuration</w:t>
      </w: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proofErr w:type="spellStart"/>
      <w:r>
        <w:rPr>
          <w:rFonts w:ascii="Consolas" w:eastAsia="Times New Roman" w:hAnsi="Consolas" w:cs="Courier New"/>
          <w:color w:val="333333"/>
        </w:rPr>
        <w:t>spring.jpa.hibernate.ddl</w:t>
      </w:r>
      <w:proofErr w:type="spellEnd"/>
      <w:r>
        <w:rPr>
          <w:rFonts w:ascii="Consolas" w:eastAsia="Times New Roman" w:hAnsi="Consolas" w:cs="Courier New"/>
          <w:color w:val="333333"/>
        </w:rPr>
        <w:t>-auto=validate</w:t>
      </w: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proofErr w:type="gramStart"/>
      <w:r>
        <w:rPr>
          <w:rFonts w:ascii="Consolas" w:eastAsia="Times New Roman" w:hAnsi="Consolas" w:cs="Courier New"/>
          <w:color w:val="333333"/>
        </w:rPr>
        <w:t>spring.jpa.properties</w:t>
      </w:r>
      <w:proofErr w:type="gramEnd"/>
      <w:r>
        <w:rPr>
          <w:rFonts w:ascii="Consolas" w:eastAsia="Times New Roman" w:hAnsi="Consolas" w:cs="Courier New"/>
          <w:color w:val="333333"/>
        </w:rPr>
        <w:t>.hibernate.dialect=org.hibernate.dialect.MySQL5Dialect</w:t>
      </w:r>
    </w:p>
    <w:p w:rsidR="00DB1AB8" w:rsidRDefault="003D3F9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Build the project using ‘</w:t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</w:rPr>
        <w:t>mvn</w:t>
      </w:r>
      <w:proofErr w:type="spellEnd"/>
      <w:r>
        <w:rPr>
          <w:rFonts w:ascii="Arial" w:eastAsia="Times New Roman" w:hAnsi="Arial" w:cs="Arial"/>
          <w:color w:val="C0392B"/>
          <w:sz w:val="27"/>
          <w:szCs w:val="27"/>
        </w:rPr>
        <w:t xml:space="preserve"> clean package -Dhttp.proxyHost=proxy.cognizant.com -</w:t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</w:rPr>
        <w:t>Dhttp.proxyPort</w:t>
      </w:r>
      <w:proofErr w:type="spellEnd"/>
      <w:r>
        <w:rPr>
          <w:rFonts w:ascii="Arial" w:eastAsia="Times New Roman" w:hAnsi="Arial" w:cs="Arial"/>
          <w:color w:val="C0392B"/>
          <w:sz w:val="27"/>
          <w:szCs w:val="27"/>
        </w:rPr>
        <w:t>=6050 -Dhttps.proxyHost=proxy.cognizant.com -</w:t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</w:rPr>
        <w:t>Dhttps.proxyPort</w:t>
      </w:r>
      <w:proofErr w:type="spellEnd"/>
      <w:r>
        <w:rPr>
          <w:rFonts w:ascii="Arial" w:eastAsia="Times New Roman" w:hAnsi="Arial" w:cs="Arial"/>
          <w:color w:val="C0392B"/>
          <w:sz w:val="27"/>
          <w:szCs w:val="27"/>
        </w:rPr>
        <w:t>=6050 -</w:t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</w:rPr>
        <w:t>Dhttp.proxyUser</w:t>
      </w:r>
      <w:proofErr w:type="spellEnd"/>
      <w:r>
        <w:rPr>
          <w:rFonts w:ascii="Arial" w:eastAsia="Times New Roman" w:hAnsi="Arial" w:cs="Arial"/>
          <w:color w:val="C0392B"/>
          <w:sz w:val="27"/>
          <w:szCs w:val="27"/>
        </w:rPr>
        <w:t>=</w:t>
      </w:r>
      <w:r>
        <w:rPr>
          <w:rFonts w:ascii="Arial" w:eastAsia="Times New Roman" w:hAnsi="Arial" w:cs="Arial"/>
          <w:color w:val="C0392B"/>
          <w:sz w:val="27"/>
          <w:szCs w:val="27"/>
        </w:rPr>
        <w:t>123456</w:t>
      </w:r>
      <w:r>
        <w:rPr>
          <w:rFonts w:ascii="Arial" w:eastAsia="Times New Roman" w:hAnsi="Arial" w:cs="Arial"/>
          <w:color w:val="333333"/>
          <w:sz w:val="27"/>
          <w:szCs w:val="27"/>
        </w:rPr>
        <w:t>’ command in command line</w:t>
      </w:r>
    </w:p>
    <w:p w:rsidR="00DB1AB8" w:rsidRDefault="003D3F9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Include logs for verifying if </w:t>
      </w:r>
      <w:proofErr w:type="gramStart"/>
      <w:r>
        <w:rPr>
          <w:rFonts w:ascii="Arial" w:eastAsia="Times New Roman" w:hAnsi="Arial" w:cs="Arial"/>
          <w:color w:val="C0392B"/>
          <w:sz w:val="27"/>
          <w:szCs w:val="27"/>
        </w:rPr>
        <w:t>main(</w:t>
      </w:r>
      <w:proofErr w:type="gramEnd"/>
      <w:r>
        <w:rPr>
          <w:rFonts w:ascii="Arial" w:eastAsia="Times New Roman" w:hAnsi="Arial" w:cs="Arial"/>
          <w:color w:val="C0392B"/>
          <w:sz w:val="27"/>
          <w:szCs w:val="27"/>
        </w:rPr>
        <w:t>)</w:t>
      </w:r>
      <w:r>
        <w:rPr>
          <w:rFonts w:ascii="Arial" w:eastAsia="Times New Roman" w:hAnsi="Arial" w:cs="Arial"/>
          <w:color w:val="333333"/>
          <w:sz w:val="27"/>
          <w:szCs w:val="27"/>
        </w:rPr>
        <w:t> method is called.</w:t>
      </w: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 xml:space="preserve">import </w:t>
      </w:r>
      <w:proofErr w:type="gramStart"/>
      <w:r>
        <w:rPr>
          <w:rFonts w:ascii="Consolas" w:eastAsia="Times New Roman" w:hAnsi="Consolas" w:cs="Courier New"/>
          <w:color w:val="333333"/>
        </w:rPr>
        <w:t>org.slf4j.Logger</w:t>
      </w:r>
      <w:proofErr w:type="gramEnd"/>
      <w:r>
        <w:rPr>
          <w:rFonts w:ascii="Consolas" w:eastAsia="Times New Roman" w:hAnsi="Consolas" w:cs="Courier New"/>
          <w:color w:val="333333"/>
        </w:rPr>
        <w:t>;</w:t>
      </w: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 xml:space="preserve">import </w:t>
      </w:r>
      <w:proofErr w:type="gramStart"/>
      <w:r>
        <w:rPr>
          <w:rFonts w:ascii="Consolas" w:eastAsia="Times New Roman" w:hAnsi="Consolas" w:cs="Courier New"/>
          <w:color w:val="333333"/>
        </w:rPr>
        <w:t>org.slf4j.LoggerFactory</w:t>
      </w:r>
      <w:proofErr w:type="gramEnd"/>
      <w:r>
        <w:rPr>
          <w:rFonts w:ascii="Consolas" w:eastAsia="Times New Roman" w:hAnsi="Consolas" w:cs="Courier New"/>
          <w:color w:val="333333"/>
        </w:rPr>
        <w:t>;</w:t>
      </w:r>
    </w:p>
    <w:p w:rsidR="00DB1AB8" w:rsidRDefault="00DB1A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 xml:space="preserve">private static final Logger </w:t>
      </w:r>
      <w:proofErr w:type="spellStart"/>
      <w:r>
        <w:rPr>
          <w:rFonts w:ascii="Consolas" w:eastAsia="Times New Roman" w:hAnsi="Consolas" w:cs="Courier New"/>
          <w:color w:val="333333"/>
        </w:rPr>
        <w:t>LOGGER</w:t>
      </w:r>
      <w:proofErr w:type="spellEnd"/>
      <w:r>
        <w:rPr>
          <w:rFonts w:ascii="Consolas" w:eastAsia="Times New Roman" w:hAnsi="Consolas" w:cs="Courier New"/>
          <w:color w:val="333333"/>
        </w:rPr>
        <w:t xml:space="preserve"> = </w:t>
      </w:r>
      <w:proofErr w:type="spellStart"/>
      <w:r>
        <w:rPr>
          <w:rFonts w:ascii="Consolas" w:eastAsia="Times New Roman" w:hAnsi="Consolas" w:cs="Courier New"/>
          <w:color w:val="333333"/>
        </w:rPr>
        <w:t>LoggerFactory.getLogger</w:t>
      </w:r>
      <w:proofErr w:type="spellEnd"/>
      <w:r>
        <w:rPr>
          <w:rFonts w:ascii="Consolas" w:eastAsia="Times New Roman" w:hAnsi="Consolas" w:cs="Courier New"/>
          <w:color w:val="333333"/>
        </w:rPr>
        <w:t>(</w:t>
      </w:r>
      <w:proofErr w:type="spellStart"/>
      <w:r>
        <w:rPr>
          <w:rFonts w:ascii="Consolas" w:eastAsia="Times New Roman" w:hAnsi="Consolas" w:cs="Courier New"/>
          <w:color w:val="333333"/>
        </w:rPr>
        <w:t>OrmLearnApplication.class</w:t>
      </w:r>
      <w:proofErr w:type="spellEnd"/>
      <w:r>
        <w:rPr>
          <w:rFonts w:ascii="Consolas" w:eastAsia="Times New Roman" w:hAnsi="Consolas" w:cs="Courier New"/>
          <w:color w:val="333333"/>
        </w:rPr>
        <w:t>);</w:t>
      </w:r>
    </w:p>
    <w:p w:rsidR="00DB1AB8" w:rsidRDefault="00DB1A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>public static void ma</w:t>
      </w:r>
      <w:r>
        <w:rPr>
          <w:rFonts w:ascii="Consolas" w:eastAsia="Times New Roman" w:hAnsi="Consolas" w:cs="Courier New"/>
          <w:color w:val="333333"/>
        </w:rPr>
        <w:t>in(</w:t>
      </w:r>
      <w:proofErr w:type="gramStart"/>
      <w:r>
        <w:rPr>
          <w:rFonts w:ascii="Consolas" w:eastAsia="Times New Roman" w:hAnsi="Consolas" w:cs="Courier New"/>
          <w:color w:val="333333"/>
        </w:rPr>
        <w:t>String[</w:t>
      </w:r>
      <w:proofErr w:type="gramEnd"/>
      <w:r>
        <w:rPr>
          <w:rFonts w:ascii="Consolas" w:eastAsia="Times New Roman" w:hAnsi="Consolas" w:cs="Courier New"/>
          <w:color w:val="333333"/>
        </w:rPr>
        <w:t xml:space="preserve">] </w:t>
      </w:r>
      <w:proofErr w:type="spellStart"/>
      <w:r>
        <w:rPr>
          <w:rFonts w:ascii="Consolas" w:eastAsia="Times New Roman" w:hAnsi="Consolas" w:cs="Courier New"/>
          <w:color w:val="333333"/>
        </w:rPr>
        <w:t>args</w:t>
      </w:r>
      <w:proofErr w:type="spellEnd"/>
      <w:r>
        <w:rPr>
          <w:rFonts w:ascii="Consolas" w:eastAsia="Times New Roman" w:hAnsi="Consolas" w:cs="Courier New"/>
          <w:color w:val="333333"/>
        </w:rPr>
        <w:t>) {</w:t>
      </w: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</w:rPr>
        <w:t>SpringApplication.run</w:t>
      </w:r>
      <w:proofErr w:type="spellEnd"/>
      <w:r>
        <w:rPr>
          <w:rFonts w:ascii="Consolas" w:eastAsia="Times New Roman" w:hAnsi="Consolas" w:cs="Courier New"/>
          <w:color w:val="333333"/>
        </w:rPr>
        <w:t>(</w:t>
      </w:r>
      <w:proofErr w:type="spellStart"/>
      <w:proofErr w:type="gramEnd"/>
      <w:r>
        <w:rPr>
          <w:rFonts w:ascii="Consolas" w:eastAsia="Times New Roman" w:hAnsi="Consolas" w:cs="Courier New"/>
          <w:color w:val="333333"/>
        </w:rPr>
        <w:t>OrmLearnApplication.class</w:t>
      </w:r>
      <w:proofErr w:type="spellEnd"/>
      <w:r>
        <w:rPr>
          <w:rFonts w:ascii="Consolas" w:eastAsia="Times New Roman" w:hAnsi="Consolas" w:cs="Courier New"/>
          <w:color w:val="333333"/>
        </w:rPr>
        <w:t xml:space="preserve">, </w:t>
      </w:r>
      <w:proofErr w:type="spellStart"/>
      <w:r>
        <w:rPr>
          <w:rFonts w:ascii="Consolas" w:eastAsia="Times New Roman" w:hAnsi="Consolas" w:cs="Courier New"/>
          <w:color w:val="333333"/>
        </w:rPr>
        <w:t>args</w:t>
      </w:r>
      <w:proofErr w:type="spellEnd"/>
      <w:r>
        <w:rPr>
          <w:rFonts w:ascii="Consolas" w:eastAsia="Times New Roman" w:hAnsi="Consolas" w:cs="Courier New"/>
          <w:color w:val="333333"/>
        </w:rPr>
        <w:t>);</w:t>
      </w: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 xml:space="preserve">    </w:t>
      </w:r>
      <w:proofErr w:type="gramStart"/>
      <w:r>
        <w:rPr>
          <w:rFonts w:ascii="Consolas" w:eastAsia="Times New Roman" w:hAnsi="Consolas" w:cs="Courier New"/>
          <w:color w:val="333333"/>
        </w:rPr>
        <w:t>LOGGER.info(</w:t>
      </w:r>
      <w:proofErr w:type="gramEnd"/>
      <w:r>
        <w:rPr>
          <w:rFonts w:ascii="Consolas" w:eastAsia="Times New Roman" w:hAnsi="Consolas" w:cs="Courier New"/>
          <w:color w:val="333333"/>
        </w:rPr>
        <w:t>"Inside main");</w:t>
      </w: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>}</w:t>
      </w:r>
    </w:p>
    <w:p w:rsidR="00DB1AB8" w:rsidRDefault="003D3F99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Execute the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OrmLearnApplication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 xml:space="preserve"> and check in log if main method is called.</w:t>
      </w:r>
    </w:p>
    <w:p w:rsidR="00DB1AB8" w:rsidRDefault="003D3F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SME to walk through the following aspects related to the project 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created:</w:t>
      </w:r>
    </w:p>
    <w:p w:rsidR="00DB1AB8" w:rsidRDefault="003D3F9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>
        <w:rPr>
          <w:rFonts w:ascii="Arial" w:eastAsia="Times New Roman" w:hAnsi="Arial" w:cs="Arial"/>
          <w:color w:val="C0392B"/>
          <w:sz w:val="27"/>
          <w:szCs w:val="27"/>
        </w:rPr>
        <w:t>/main/java</w:t>
      </w:r>
      <w:r>
        <w:rPr>
          <w:rFonts w:ascii="Arial" w:eastAsia="Times New Roman" w:hAnsi="Arial" w:cs="Arial"/>
          <w:color w:val="333333"/>
          <w:sz w:val="27"/>
          <w:szCs w:val="27"/>
        </w:rPr>
        <w:t> - Folder with application code</w:t>
      </w:r>
    </w:p>
    <w:p w:rsidR="00DB1AB8" w:rsidRDefault="003D3F9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>
        <w:rPr>
          <w:rFonts w:ascii="Arial" w:eastAsia="Times New Roman" w:hAnsi="Arial" w:cs="Arial"/>
          <w:color w:val="C0392B"/>
          <w:sz w:val="27"/>
          <w:szCs w:val="27"/>
        </w:rPr>
        <w:t>/main/resources</w:t>
      </w:r>
      <w:r>
        <w:rPr>
          <w:rFonts w:ascii="Arial" w:eastAsia="Times New Roman" w:hAnsi="Arial" w:cs="Arial"/>
          <w:color w:val="333333"/>
          <w:sz w:val="27"/>
          <w:szCs w:val="27"/>
        </w:rPr>
        <w:t> - Folder for application configuration</w:t>
      </w:r>
    </w:p>
    <w:p w:rsidR="00DB1AB8" w:rsidRDefault="003D3F9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>
        <w:rPr>
          <w:rFonts w:ascii="Arial" w:eastAsia="Times New Roman" w:hAnsi="Arial" w:cs="Arial"/>
          <w:color w:val="C0392B"/>
          <w:sz w:val="27"/>
          <w:szCs w:val="27"/>
        </w:rPr>
        <w:t>/test/java</w:t>
      </w:r>
      <w:r>
        <w:rPr>
          <w:rFonts w:ascii="Arial" w:eastAsia="Times New Roman" w:hAnsi="Arial" w:cs="Arial"/>
          <w:color w:val="333333"/>
          <w:sz w:val="27"/>
          <w:szCs w:val="27"/>
        </w:rPr>
        <w:t> - Folder with code for testing the application</w:t>
      </w:r>
    </w:p>
    <w:p w:rsidR="00DB1AB8" w:rsidRDefault="003D3F9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C0392B"/>
          <w:sz w:val="27"/>
          <w:szCs w:val="27"/>
        </w:rPr>
        <w:t>OrmLearnApplication.java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 - Walkthrough the </w:t>
      </w:r>
      <w:proofErr w:type="gramStart"/>
      <w:r>
        <w:rPr>
          <w:rFonts w:ascii="Arial" w:eastAsia="Times New Roman" w:hAnsi="Arial" w:cs="Arial"/>
          <w:color w:val="333333"/>
          <w:sz w:val="27"/>
          <w:szCs w:val="27"/>
        </w:rPr>
        <w:t>main(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</w:rPr>
        <w:t>) method.</w:t>
      </w:r>
    </w:p>
    <w:p w:rsidR="00DB1AB8" w:rsidRDefault="003D3F9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Purpose of </w:t>
      </w:r>
      <w:r>
        <w:rPr>
          <w:rFonts w:ascii="Arial" w:eastAsia="Times New Roman" w:hAnsi="Arial" w:cs="Arial"/>
          <w:color w:val="C0392B"/>
          <w:sz w:val="27"/>
          <w:szCs w:val="27"/>
        </w:rPr>
        <w:t>@</w:t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</w:rPr>
        <w:t>SpringBootApplication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> annotation</w:t>
      </w:r>
    </w:p>
    <w:p w:rsidR="00DB1AB8" w:rsidRDefault="003D3F9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C0392B"/>
          <w:sz w:val="27"/>
          <w:szCs w:val="27"/>
        </w:rPr>
        <w:t>pom.xml</w:t>
      </w:r>
    </w:p>
    <w:p w:rsidR="00DB1AB8" w:rsidRDefault="003D3F99">
      <w:pPr>
        <w:numPr>
          <w:ilvl w:val="1"/>
          <w:numId w:val="1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Walkthrough all the configuration defined in XML file</w:t>
      </w:r>
    </w:p>
    <w:p w:rsidR="00DB1AB8" w:rsidRDefault="003D3F99">
      <w:pPr>
        <w:numPr>
          <w:ilvl w:val="1"/>
          <w:numId w:val="1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Open 'Dependency Hierarchy' and show the dependency tree.</w:t>
      </w:r>
    </w:p>
    <w:p w:rsidR="00DB1AB8" w:rsidRDefault="003D3F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Country table creation</w:t>
      </w:r>
    </w:p>
    <w:p w:rsidR="00DB1AB8" w:rsidRDefault="003D3F99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lastRenderedPageBreak/>
        <w:t>Create a new table country with columns for code and name. For sample, let us i</w:t>
      </w:r>
      <w:r>
        <w:rPr>
          <w:rFonts w:ascii="Arial" w:eastAsia="Times New Roman" w:hAnsi="Arial" w:cs="Arial"/>
          <w:color w:val="333333"/>
          <w:sz w:val="27"/>
          <w:szCs w:val="27"/>
        </w:rPr>
        <w:t>nsert one country with values 'IN' and 'India' in this table.</w:t>
      </w: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 xml:space="preserve">create table </w:t>
      </w:r>
      <w:proofErr w:type="gramStart"/>
      <w:r>
        <w:rPr>
          <w:rFonts w:ascii="Consolas" w:eastAsia="Times New Roman" w:hAnsi="Consolas" w:cs="Courier New"/>
          <w:color w:val="333333"/>
        </w:rPr>
        <w:t>country(</w:t>
      </w:r>
      <w:proofErr w:type="spellStart"/>
      <w:proofErr w:type="gramEnd"/>
      <w:r>
        <w:rPr>
          <w:rFonts w:ascii="Consolas" w:eastAsia="Times New Roman" w:hAnsi="Consolas" w:cs="Courier New"/>
          <w:color w:val="333333"/>
        </w:rPr>
        <w:t>co_code</w:t>
      </w:r>
      <w:proofErr w:type="spellEnd"/>
      <w:r>
        <w:rPr>
          <w:rFonts w:ascii="Consolas" w:eastAsia="Times New Roman" w:hAnsi="Consolas" w:cs="Courier New"/>
          <w:color w:val="333333"/>
        </w:rPr>
        <w:t xml:space="preserve"> varchar(2) primary key, </w:t>
      </w:r>
      <w:proofErr w:type="spellStart"/>
      <w:r>
        <w:rPr>
          <w:rFonts w:ascii="Consolas" w:eastAsia="Times New Roman" w:hAnsi="Consolas" w:cs="Courier New"/>
          <w:color w:val="333333"/>
        </w:rPr>
        <w:t>co_name</w:t>
      </w:r>
      <w:proofErr w:type="spellEnd"/>
      <w:r>
        <w:rPr>
          <w:rFonts w:ascii="Consolas" w:eastAsia="Times New Roman" w:hAnsi="Consolas" w:cs="Courier New"/>
          <w:color w:val="333333"/>
        </w:rPr>
        <w:t xml:space="preserve"> varchar(50));</w:t>
      </w:r>
    </w:p>
    <w:p w:rsidR="00DB1AB8" w:rsidRDefault="003D3F99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Insert couple of records into the table</w:t>
      </w: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>insert into country values ('IN', 'India');</w:t>
      </w: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 xml:space="preserve">insert into country values ('US', </w:t>
      </w:r>
      <w:r>
        <w:rPr>
          <w:rFonts w:ascii="Consolas" w:eastAsia="Times New Roman" w:hAnsi="Consolas" w:cs="Courier New"/>
          <w:color w:val="333333"/>
        </w:rPr>
        <w:t>'United States of America');</w:t>
      </w:r>
    </w:p>
    <w:p w:rsidR="00DB1AB8" w:rsidRDefault="003D3F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Persistence Class -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</w:t>
      </w:r>
      <w:proofErr w:type="gramStart"/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learn.model</w:t>
      </w:r>
      <w:proofErr w:type="gramEnd"/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.Country</w:t>
      </w:r>
      <w:proofErr w:type="spellEnd"/>
    </w:p>
    <w:p w:rsidR="00DB1AB8" w:rsidRDefault="003D3F99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Open Eclipse with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orm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>-learn project</w:t>
      </w:r>
    </w:p>
    <w:p w:rsidR="00DB1AB8" w:rsidRDefault="003D3F99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Create new package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com.cognizant.orm-</w:t>
      </w:r>
      <w:proofErr w:type="gramStart"/>
      <w:r>
        <w:rPr>
          <w:rFonts w:ascii="Arial" w:eastAsia="Times New Roman" w:hAnsi="Arial" w:cs="Arial"/>
          <w:color w:val="333333"/>
          <w:sz w:val="27"/>
          <w:szCs w:val="27"/>
        </w:rPr>
        <w:t>learn.model</w:t>
      </w:r>
      <w:proofErr w:type="spellEnd"/>
      <w:proofErr w:type="gramEnd"/>
    </w:p>
    <w:p w:rsidR="00DB1AB8" w:rsidRDefault="003D3F99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Create Country.java, then generate getters, setters and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7"/>
          <w:szCs w:val="27"/>
        </w:rPr>
        <w:t>toString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</w:rPr>
        <w:t>) methods.</w:t>
      </w:r>
    </w:p>
    <w:p w:rsidR="00DB1AB8" w:rsidRDefault="003D3F99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Include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 @Entity and @Table at class level</w:t>
      </w:r>
    </w:p>
    <w:p w:rsidR="00DB1AB8" w:rsidRDefault="003D3F99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Include @Column annotations in each getter method specifying the column name.</w:t>
      </w: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 xml:space="preserve">import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</w:rPr>
        <w:t>javax.persistence</w:t>
      </w:r>
      <w:proofErr w:type="gramEnd"/>
      <w:r>
        <w:rPr>
          <w:rFonts w:ascii="Consolas" w:eastAsia="Times New Roman" w:hAnsi="Consolas" w:cs="Courier New"/>
          <w:color w:val="333333"/>
        </w:rPr>
        <w:t>.Column</w:t>
      </w:r>
      <w:proofErr w:type="spellEnd"/>
      <w:r>
        <w:rPr>
          <w:rFonts w:ascii="Consolas" w:eastAsia="Times New Roman" w:hAnsi="Consolas" w:cs="Courier New"/>
          <w:color w:val="333333"/>
        </w:rPr>
        <w:t>;</w:t>
      </w: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 xml:space="preserve">import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</w:rPr>
        <w:t>javax.persistence</w:t>
      </w:r>
      <w:proofErr w:type="gramEnd"/>
      <w:r>
        <w:rPr>
          <w:rFonts w:ascii="Consolas" w:eastAsia="Times New Roman" w:hAnsi="Consolas" w:cs="Courier New"/>
          <w:color w:val="333333"/>
        </w:rPr>
        <w:t>.Entity</w:t>
      </w:r>
      <w:proofErr w:type="spellEnd"/>
      <w:r>
        <w:rPr>
          <w:rFonts w:ascii="Consolas" w:eastAsia="Times New Roman" w:hAnsi="Consolas" w:cs="Courier New"/>
          <w:color w:val="333333"/>
        </w:rPr>
        <w:t>;</w:t>
      </w: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 xml:space="preserve">import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</w:rPr>
        <w:t>javax.persistence</w:t>
      </w:r>
      <w:proofErr w:type="gramEnd"/>
      <w:r>
        <w:rPr>
          <w:rFonts w:ascii="Consolas" w:eastAsia="Times New Roman" w:hAnsi="Consolas" w:cs="Courier New"/>
          <w:color w:val="333333"/>
        </w:rPr>
        <w:t>.Id</w:t>
      </w:r>
      <w:proofErr w:type="spellEnd"/>
      <w:r>
        <w:rPr>
          <w:rFonts w:ascii="Consolas" w:eastAsia="Times New Roman" w:hAnsi="Consolas" w:cs="Courier New"/>
          <w:color w:val="333333"/>
        </w:rPr>
        <w:t>;</w:t>
      </w: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 xml:space="preserve">import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</w:rPr>
        <w:t>javax.persistence</w:t>
      </w:r>
      <w:proofErr w:type="gramEnd"/>
      <w:r>
        <w:rPr>
          <w:rFonts w:ascii="Consolas" w:eastAsia="Times New Roman" w:hAnsi="Consolas" w:cs="Courier New"/>
          <w:color w:val="333333"/>
        </w:rPr>
        <w:t>.Table</w:t>
      </w:r>
      <w:proofErr w:type="spellEnd"/>
      <w:r>
        <w:rPr>
          <w:rFonts w:ascii="Consolas" w:eastAsia="Times New Roman" w:hAnsi="Consolas" w:cs="Courier New"/>
          <w:color w:val="333333"/>
        </w:rPr>
        <w:t>;</w:t>
      </w:r>
    </w:p>
    <w:p w:rsidR="00DB1AB8" w:rsidRDefault="00DB1A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>@Entity</w:t>
      </w: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>@Table(name="country")</w:t>
      </w: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>public class Country {</w:t>
      </w:r>
    </w:p>
    <w:p w:rsidR="00DB1AB8" w:rsidRDefault="00DB1A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>    @Id</w:t>
      </w: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>    @Column(name="code")</w:t>
      </w: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>    private String code;</w:t>
      </w:r>
    </w:p>
    <w:p w:rsidR="00DB1AB8" w:rsidRDefault="00DB1A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>    @Column(name="name")</w:t>
      </w: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>    private String name;</w:t>
      </w:r>
    </w:p>
    <w:p w:rsidR="00DB1AB8" w:rsidRDefault="00DB1A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 xml:space="preserve">    // getters and setters</w:t>
      </w:r>
    </w:p>
    <w:p w:rsidR="00DB1AB8" w:rsidRDefault="00DB1A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 xml:space="preserve">    //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</w:rPr>
        <w:t>toString</w:t>
      </w:r>
      <w:proofErr w:type="spellEnd"/>
      <w:r>
        <w:rPr>
          <w:rFonts w:ascii="Consolas" w:eastAsia="Times New Roman" w:hAnsi="Consolas" w:cs="Courier New"/>
          <w:color w:val="333333"/>
        </w:rPr>
        <w:t>(</w:t>
      </w:r>
      <w:proofErr w:type="gramEnd"/>
      <w:r>
        <w:rPr>
          <w:rFonts w:ascii="Consolas" w:eastAsia="Times New Roman" w:hAnsi="Consolas" w:cs="Courier New"/>
          <w:color w:val="333333"/>
        </w:rPr>
        <w:t>)</w:t>
      </w:r>
    </w:p>
    <w:p w:rsidR="00DB1AB8" w:rsidRDefault="00DB1A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>}</w:t>
      </w:r>
    </w:p>
    <w:p w:rsidR="00DB1AB8" w:rsidRDefault="003D3F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Notes:</w:t>
      </w:r>
    </w:p>
    <w:p w:rsidR="00DB1AB8" w:rsidRDefault="003D3F99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@Entity is an indicator to Spring Data JPA </w:t>
      </w:r>
      <w:r>
        <w:rPr>
          <w:rFonts w:ascii="Arial" w:eastAsia="Times New Roman" w:hAnsi="Arial" w:cs="Arial"/>
          <w:color w:val="333333"/>
          <w:sz w:val="27"/>
          <w:szCs w:val="27"/>
        </w:rPr>
        <w:t>that it is an entity class for the application</w:t>
      </w:r>
    </w:p>
    <w:p w:rsidR="00DB1AB8" w:rsidRDefault="003D3F99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@Table helps in defining the mapping database table</w:t>
      </w:r>
    </w:p>
    <w:p w:rsidR="00DB1AB8" w:rsidRDefault="003D3F99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@Id helps is defining the primary key</w:t>
      </w:r>
    </w:p>
    <w:p w:rsidR="00DB1AB8" w:rsidRDefault="003D3F99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@Column helps in defining the mapping table column</w:t>
      </w:r>
    </w:p>
    <w:p w:rsidR="00DB1AB8" w:rsidRDefault="003D3F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Repository Class -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</w:t>
      </w:r>
      <w:proofErr w:type="gramStart"/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learn.CountryRepository</w:t>
      </w:r>
      <w:proofErr w:type="spellEnd"/>
      <w:proofErr w:type="gramEnd"/>
    </w:p>
    <w:p w:rsidR="00DB1AB8" w:rsidRDefault="003D3F99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Create 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new package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com.cognizant.orm-</w:t>
      </w:r>
      <w:proofErr w:type="gramStart"/>
      <w:r>
        <w:rPr>
          <w:rFonts w:ascii="Arial" w:eastAsia="Times New Roman" w:hAnsi="Arial" w:cs="Arial"/>
          <w:color w:val="333333"/>
          <w:sz w:val="27"/>
          <w:szCs w:val="27"/>
        </w:rPr>
        <w:t>learn.repository</w:t>
      </w:r>
      <w:proofErr w:type="spellEnd"/>
      <w:proofErr w:type="gramEnd"/>
    </w:p>
    <w:p w:rsidR="00DB1AB8" w:rsidRDefault="003D3F99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Create new interface named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CountryRepository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 xml:space="preserve"> that extends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JpaRepository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>&lt;Country, String&gt;</w:t>
      </w:r>
    </w:p>
    <w:p w:rsidR="00DB1AB8" w:rsidRDefault="003D3F99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Define @Repository annotation at class level</w:t>
      </w: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 xml:space="preserve">import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</w:rPr>
        <w:t>org.springframework.data.jpa.repository</w:t>
      </w:r>
      <w:proofErr w:type="gramEnd"/>
      <w:r>
        <w:rPr>
          <w:rFonts w:ascii="Consolas" w:eastAsia="Times New Roman" w:hAnsi="Consolas" w:cs="Courier New"/>
          <w:color w:val="333333"/>
        </w:rPr>
        <w:t>.JpaRepository</w:t>
      </w:r>
      <w:proofErr w:type="spellEnd"/>
      <w:r>
        <w:rPr>
          <w:rFonts w:ascii="Consolas" w:eastAsia="Times New Roman" w:hAnsi="Consolas" w:cs="Courier New"/>
          <w:color w:val="333333"/>
        </w:rPr>
        <w:t>;</w:t>
      </w: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 xml:space="preserve">import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</w:rPr>
        <w:t>org.sp</w:t>
      </w:r>
      <w:r>
        <w:rPr>
          <w:rFonts w:ascii="Consolas" w:eastAsia="Times New Roman" w:hAnsi="Consolas" w:cs="Courier New"/>
          <w:color w:val="333333"/>
        </w:rPr>
        <w:t>ringframework</w:t>
      </w:r>
      <w:proofErr w:type="gramEnd"/>
      <w:r>
        <w:rPr>
          <w:rFonts w:ascii="Consolas" w:eastAsia="Times New Roman" w:hAnsi="Consolas" w:cs="Courier New"/>
          <w:color w:val="333333"/>
        </w:rPr>
        <w:t>.stereotype.Repository</w:t>
      </w:r>
      <w:proofErr w:type="spellEnd"/>
      <w:r>
        <w:rPr>
          <w:rFonts w:ascii="Consolas" w:eastAsia="Times New Roman" w:hAnsi="Consolas" w:cs="Courier New"/>
          <w:color w:val="333333"/>
        </w:rPr>
        <w:t>;</w:t>
      </w:r>
    </w:p>
    <w:p w:rsidR="00DB1AB8" w:rsidRDefault="00DB1A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 xml:space="preserve">import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</w:rPr>
        <w:t>com.cognizant</w:t>
      </w:r>
      <w:proofErr w:type="gramEnd"/>
      <w:r>
        <w:rPr>
          <w:rFonts w:ascii="Consolas" w:eastAsia="Times New Roman" w:hAnsi="Consolas" w:cs="Courier New"/>
          <w:color w:val="333333"/>
        </w:rPr>
        <w:t>.ormlearn.model.Country</w:t>
      </w:r>
      <w:proofErr w:type="spellEnd"/>
      <w:r>
        <w:rPr>
          <w:rFonts w:ascii="Consolas" w:eastAsia="Times New Roman" w:hAnsi="Consolas" w:cs="Courier New"/>
          <w:color w:val="333333"/>
        </w:rPr>
        <w:t>;</w:t>
      </w:r>
    </w:p>
    <w:p w:rsidR="00DB1AB8" w:rsidRDefault="00DB1A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>@Repository</w:t>
      </w: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 xml:space="preserve">public interface </w:t>
      </w:r>
      <w:proofErr w:type="spellStart"/>
      <w:r>
        <w:rPr>
          <w:rFonts w:ascii="Consolas" w:eastAsia="Times New Roman" w:hAnsi="Consolas" w:cs="Courier New"/>
          <w:color w:val="333333"/>
        </w:rPr>
        <w:t>CountryRepository</w:t>
      </w:r>
      <w:proofErr w:type="spellEnd"/>
      <w:r>
        <w:rPr>
          <w:rFonts w:ascii="Consolas" w:eastAsia="Times New Roman" w:hAnsi="Consolas" w:cs="Courier New"/>
          <w:color w:val="333333"/>
        </w:rPr>
        <w:t xml:space="preserve"> extends </w:t>
      </w:r>
      <w:proofErr w:type="spellStart"/>
      <w:r>
        <w:rPr>
          <w:rFonts w:ascii="Consolas" w:eastAsia="Times New Roman" w:hAnsi="Consolas" w:cs="Courier New"/>
          <w:color w:val="333333"/>
        </w:rPr>
        <w:t>JpaRepository</w:t>
      </w:r>
      <w:proofErr w:type="spellEnd"/>
      <w:r>
        <w:rPr>
          <w:rFonts w:ascii="Consolas" w:eastAsia="Times New Roman" w:hAnsi="Consolas" w:cs="Courier New"/>
          <w:color w:val="333333"/>
        </w:rPr>
        <w:t>&lt;Country, String&gt; {</w:t>
      </w:r>
    </w:p>
    <w:p w:rsidR="00DB1AB8" w:rsidRDefault="00DB1A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>}</w:t>
      </w:r>
    </w:p>
    <w:p w:rsidR="00DB1AB8" w:rsidRDefault="003D3F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Service Class -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</w:t>
      </w:r>
      <w:proofErr w:type="gramStart"/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learn.service</w:t>
      </w:r>
      <w:proofErr w:type="gramEnd"/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.CountryService</w:t>
      </w:r>
      <w:proofErr w:type="spellEnd"/>
    </w:p>
    <w:p w:rsidR="00DB1AB8" w:rsidRDefault="003D3F99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Create new </w:t>
      </w:r>
      <w:r>
        <w:rPr>
          <w:rFonts w:ascii="Arial" w:eastAsia="Times New Roman" w:hAnsi="Arial" w:cs="Arial"/>
          <w:color w:val="333333"/>
          <w:sz w:val="27"/>
          <w:szCs w:val="27"/>
        </w:rPr>
        <w:t>package 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com.cognizant.orm-</w:t>
      </w:r>
      <w:proofErr w:type="gramStart"/>
      <w:r>
        <w:rPr>
          <w:rFonts w:ascii="Arial" w:eastAsia="Times New Roman" w:hAnsi="Arial" w:cs="Arial"/>
          <w:color w:val="333333"/>
          <w:sz w:val="27"/>
          <w:szCs w:val="27"/>
        </w:rPr>
        <w:t>learn.service</w:t>
      </w:r>
      <w:proofErr w:type="spellEnd"/>
      <w:proofErr w:type="gramEnd"/>
    </w:p>
    <w:p w:rsidR="00DB1AB8" w:rsidRDefault="003D3F99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Create new class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</w:p>
    <w:p w:rsidR="00DB1AB8" w:rsidRDefault="003D3F99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Include @Service annotation at class level</w:t>
      </w:r>
    </w:p>
    <w:p w:rsidR="00DB1AB8" w:rsidRDefault="003D3F99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Autowire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CountryRepository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 xml:space="preserve"> in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</w:p>
    <w:p w:rsidR="00DB1AB8" w:rsidRDefault="003D3F99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Include new method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7"/>
          <w:szCs w:val="27"/>
        </w:rPr>
        <w:t>getAllCountries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</w:rPr>
        <w:t>) method that returns a list of countries.</w:t>
      </w:r>
    </w:p>
    <w:p w:rsidR="00DB1AB8" w:rsidRDefault="003D3F99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Include @Transacti</w:t>
      </w:r>
      <w:r>
        <w:rPr>
          <w:rFonts w:ascii="Arial" w:eastAsia="Times New Roman" w:hAnsi="Arial" w:cs="Arial"/>
          <w:color w:val="333333"/>
          <w:sz w:val="27"/>
          <w:szCs w:val="27"/>
        </w:rPr>
        <w:t>onal annotation for this method</w:t>
      </w:r>
    </w:p>
    <w:p w:rsidR="00DB1AB8" w:rsidRDefault="003D3F99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7"/>
          <w:szCs w:val="27"/>
        </w:rPr>
        <w:t>getAllCountries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</w:rPr>
        <w:t xml:space="preserve">) method invoke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countryRepository.findAll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>() method and return the result</w:t>
      </w:r>
    </w:p>
    <w:p w:rsidR="00DB1AB8" w:rsidRDefault="003D3F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Testing in OrmLearnApplication.java</w:t>
      </w:r>
    </w:p>
    <w:p w:rsidR="00DB1AB8" w:rsidRDefault="003D3F99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Include a static reference to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CountryService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in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OrmLearnApplication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class</w:t>
      </w: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 xml:space="preserve">    private static </w:t>
      </w:r>
      <w:proofErr w:type="spellStart"/>
      <w:r>
        <w:rPr>
          <w:rFonts w:ascii="Consolas" w:eastAsia="Times New Roman" w:hAnsi="Consolas" w:cs="Courier New"/>
          <w:color w:val="333333"/>
        </w:rPr>
        <w:t>CountryService</w:t>
      </w:r>
      <w:proofErr w:type="spellEnd"/>
      <w:r>
        <w:rPr>
          <w:rFonts w:ascii="Consolas" w:eastAsia="Times New Roman" w:hAnsi="Consolas" w:cs="Courier New"/>
          <w:color w:val="333333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</w:rPr>
        <w:t>countryService</w:t>
      </w:r>
      <w:proofErr w:type="spellEnd"/>
      <w:r>
        <w:rPr>
          <w:rFonts w:ascii="Consolas" w:eastAsia="Times New Roman" w:hAnsi="Consolas" w:cs="Courier New"/>
          <w:color w:val="333333"/>
        </w:rPr>
        <w:t>;</w:t>
      </w:r>
    </w:p>
    <w:p w:rsidR="00DB1AB8" w:rsidRDefault="003D3F99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lastRenderedPageBreak/>
        <w:t>Define a test method to get all countries from service.</w:t>
      </w: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 xml:space="preserve">    private static void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</w:rPr>
        <w:t>testGetAllCountries</w:t>
      </w:r>
      <w:proofErr w:type="spellEnd"/>
      <w:r>
        <w:rPr>
          <w:rFonts w:ascii="Consolas" w:eastAsia="Times New Roman" w:hAnsi="Consolas" w:cs="Courier New"/>
          <w:color w:val="333333"/>
        </w:rPr>
        <w:t>(</w:t>
      </w:r>
      <w:proofErr w:type="gramEnd"/>
      <w:r>
        <w:rPr>
          <w:rFonts w:ascii="Consolas" w:eastAsia="Times New Roman" w:hAnsi="Consolas" w:cs="Courier New"/>
          <w:color w:val="333333"/>
        </w:rPr>
        <w:t>) {</w:t>
      </w: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>        LOGGER.info("Start");</w:t>
      </w: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 xml:space="preserve">        List&lt;Country&gt; countries = </w:t>
      </w:r>
      <w:proofErr w:type="spellStart"/>
      <w:r>
        <w:rPr>
          <w:rFonts w:ascii="Consolas" w:eastAsia="Times New Roman" w:hAnsi="Consolas" w:cs="Courier New"/>
          <w:color w:val="333333"/>
        </w:rPr>
        <w:t>countryService.getAllCountries</w:t>
      </w:r>
      <w:proofErr w:type="spellEnd"/>
      <w:r>
        <w:rPr>
          <w:rFonts w:ascii="Consolas" w:eastAsia="Times New Roman" w:hAnsi="Consolas" w:cs="Courier New"/>
          <w:color w:val="333333"/>
        </w:rPr>
        <w:t>();</w:t>
      </w: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>    </w:t>
      </w:r>
      <w:r>
        <w:rPr>
          <w:rFonts w:ascii="Consolas" w:eastAsia="Times New Roman" w:hAnsi="Consolas" w:cs="Courier New"/>
          <w:color w:val="333333"/>
        </w:rPr>
        <w:t xml:space="preserve">    </w:t>
      </w:r>
      <w:proofErr w:type="spellStart"/>
      <w:r>
        <w:rPr>
          <w:rFonts w:ascii="Consolas" w:eastAsia="Times New Roman" w:hAnsi="Consolas" w:cs="Courier New"/>
          <w:color w:val="333333"/>
        </w:rPr>
        <w:t>LOGGER.debug</w:t>
      </w:r>
      <w:proofErr w:type="spellEnd"/>
      <w:r>
        <w:rPr>
          <w:rFonts w:ascii="Consolas" w:eastAsia="Times New Roman" w:hAnsi="Consolas" w:cs="Courier New"/>
          <w:color w:val="333333"/>
        </w:rPr>
        <w:t>("countries</w:t>
      </w:r>
      <w:proofErr w:type="gramStart"/>
      <w:r>
        <w:rPr>
          <w:rFonts w:ascii="Consolas" w:eastAsia="Times New Roman" w:hAnsi="Consolas" w:cs="Courier New"/>
          <w:color w:val="333333"/>
        </w:rPr>
        <w:t>={</w:t>
      </w:r>
      <w:proofErr w:type="gramEnd"/>
      <w:r>
        <w:rPr>
          <w:rFonts w:ascii="Consolas" w:eastAsia="Times New Roman" w:hAnsi="Consolas" w:cs="Courier New"/>
          <w:color w:val="333333"/>
        </w:rPr>
        <w:t>}", countries);</w:t>
      </w: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>        LOGGER.info("End");</w:t>
      </w: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>    }</w:t>
      </w:r>
    </w:p>
    <w:p w:rsidR="00DB1AB8" w:rsidRDefault="003D3F99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Modify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7"/>
          <w:szCs w:val="27"/>
        </w:rPr>
        <w:t>SpringApplication.run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</w:rPr>
        <w:t xml:space="preserve">) invocation to set the application context and the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 xml:space="preserve"> reference from the application context.</w:t>
      </w: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>        </w:t>
      </w:r>
      <w:proofErr w:type="spellStart"/>
      <w:r>
        <w:rPr>
          <w:rFonts w:ascii="Consolas" w:eastAsia="Times New Roman" w:hAnsi="Consolas" w:cs="Courier New"/>
          <w:color w:val="333333"/>
        </w:rPr>
        <w:t>ApplicationContext</w:t>
      </w:r>
      <w:proofErr w:type="spellEnd"/>
      <w:r>
        <w:rPr>
          <w:rFonts w:ascii="Consolas" w:eastAsia="Times New Roman" w:hAnsi="Consolas" w:cs="Courier New"/>
          <w:color w:val="333333"/>
        </w:rPr>
        <w:t xml:space="preserve"> context =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</w:rPr>
        <w:t>Spri</w:t>
      </w:r>
      <w:r>
        <w:rPr>
          <w:rFonts w:ascii="Consolas" w:eastAsia="Times New Roman" w:hAnsi="Consolas" w:cs="Courier New"/>
          <w:color w:val="333333"/>
        </w:rPr>
        <w:t>ngApplication.run</w:t>
      </w:r>
      <w:proofErr w:type="spellEnd"/>
      <w:r>
        <w:rPr>
          <w:rFonts w:ascii="Consolas" w:eastAsia="Times New Roman" w:hAnsi="Consolas" w:cs="Courier New"/>
          <w:color w:val="333333"/>
        </w:rPr>
        <w:t>(</w:t>
      </w:r>
      <w:proofErr w:type="spellStart"/>
      <w:proofErr w:type="gramEnd"/>
      <w:r>
        <w:rPr>
          <w:rFonts w:ascii="Consolas" w:eastAsia="Times New Roman" w:hAnsi="Consolas" w:cs="Courier New"/>
          <w:color w:val="333333"/>
        </w:rPr>
        <w:t>OrmLearnApplication.class</w:t>
      </w:r>
      <w:proofErr w:type="spellEnd"/>
      <w:r>
        <w:rPr>
          <w:rFonts w:ascii="Consolas" w:eastAsia="Times New Roman" w:hAnsi="Consolas" w:cs="Courier New"/>
          <w:color w:val="333333"/>
        </w:rPr>
        <w:t xml:space="preserve">, </w:t>
      </w:r>
      <w:proofErr w:type="spellStart"/>
      <w:r>
        <w:rPr>
          <w:rFonts w:ascii="Consolas" w:eastAsia="Times New Roman" w:hAnsi="Consolas" w:cs="Courier New"/>
          <w:color w:val="333333"/>
        </w:rPr>
        <w:t>args</w:t>
      </w:r>
      <w:proofErr w:type="spellEnd"/>
      <w:r>
        <w:rPr>
          <w:rFonts w:ascii="Consolas" w:eastAsia="Times New Roman" w:hAnsi="Consolas" w:cs="Courier New"/>
          <w:color w:val="333333"/>
        </w:rPr>
        <w:t>);</w:t>
      </w: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>        </w:t>
      </w:r>
      <w:proofErr w:type="spellStart"/>
      <w:r>
        <w:rPr>
          <w:rFonts w:ascii="Consolas" w:eastAsia="Times New Roman" w:hAnsi="Consolas" w:cs="Courier New"/>
          <w:color w:val="333333"/>
        </w:rPr>
        <w:t>countryService</w:t>
      </w:r>
      <w:proofErr w:type="spellEnd"/>
      <w:r>
        <w:rPr>
          <w:rFonts w:ascii="Consolas" w:eastAsia="Times New Roman" w:hAnsi="Consolas" w:cs="Courier New"/>
          <w:color w:val="333333"/>
        </w:rPr>
        <w:t xml:space="preserve"> =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</w:rPr>
        <w:t>context.getBean</w:t>
      </w:r>
      <w:proofErr w:type="spellEnd"/>
      <w:proofErr w:type="gramEnd"/>
      <w:r>
        <w:rPr>
          <w:rFonts w:ascii="Consolas" w:eastAsia="Times New Roman" w:hAnsi="Consolas" w:cs="Courier New"/>
          <w:color w:val="333333"/>
        </w:rPr>
        <w:t>(</w:t>
      </w:r>
      <w:proofErr w:type="spellStart"/>
      <w:r>
        <w:rPr>
          <w:rFonts w:ascii="Consolas" w:eastAsia="Times New Roman" w:hAnsi="Consolas" w:cs="Courier New"/>
          <w:color w:val="333333"/>
        </w:rPr>
        <w:t>CountryService.class</w:t>
      </w:r>
      <w:proofErr w:type="spellEnd"/>
      <w:r>
        <w:rPr>
          <w:rFonts w:ascii="Consolas" w:eastAsia="Times New Roman" w:hAnsi="Consolas" w:cs="Courier New"/>
          <w:color w:val="333333"/>
        </w:rPr>
        <w:t>);</w:t>
      </w:r>
    </w:p>
    <w:p w:rsidR="00DB1AB8" w:rsidRDefault="00DB1A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</w:p>
    <w:p w:rsidR="00DB1AB8" w:rsidRDefault="003D3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60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>        </w:t>
      </w:r>
      <w:proofErr w:type="spellStart"/>
      <w:proofErr w:type="gramStart"/>
      <w:r>
        <w:rPr>
          <w:rFonts w:ascii="Consolas" w:eastAsia="Times New Roman" w:hAnsi="Consolas" w:cs="Courier New"/>
          <w:color w:val="333333"/>
        </w:rPr>
        <w:t>testGetAllCountries</w:t>
      </w:r>
      <w:proofErr w:type="spellEnd"/>
      <w:r>
        <w:rPr>
          <w:rFonts w:ascii="Consolas" w:eastAsia="Times New Roman" w:hAnsi="Consolas" w:cs="Courier New"/>
          <w:color w:val="333333"/>
        </w:rPr>
        <w:t>(</w:t>
      </w:r>
      <w:proofErr w:type="gramEnd"/>
      <w:r>
        <w:rPr>
          <w:rFonts w:ascii="Consolas" w:eastAsia="Times New Roman" w:hAnsi="Consolas" w:cs="Courier New"/>
          <w:color w:val="333333"/>
        </w:rPr>
        <w:t>);</w:t>
      </w:r>
    </w:p>
    <w:p w:rsidR="00DB1AB8" w:rsidRDefault="003D3F99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Execute main method to check if data from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ormlearn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 xml:space="preserve"> database is retrieved.</w:t>
      </w:r>
    </w:p>
    <w:p w:rsidR="00DB1AB8" w:rsidRDefault="00DB1AB8"/>
    <w:p w:rsidR="00DB1AB8" w:rsidRDefault="00DB1AB8"/>
    <w:p w:rsidR="00DB1AB8" w:rsidRDefault="00DB1AB8"/>
    <w:p w:rsidR="00DB1AB8" w:rsidRDefault="00DB1AB8"/>
    <w:p w:rsidR="00DB1AB8" w:rsidRDefault="00DB1AB8"/>
    <w:p w:rsidR="00DB1AB8" w:rsidRDefault="00DB1AB8"/>
    <w:p w:rsidR="00DB1AB8" w:rsidRDefault="00DB1AB8"/>
    <w:p w:rsidR="00DB1AB8" w:rsidRDefault="00DB1AB8"/>
    <w:p w:rsidR="00DB1AB8" w:rsidRDefault="00DB1AB8"/>
    <w:p w:rsidR="00DB1AB8" w:rsidRDefault="00DB1AB8"/>
    <w:p w:rsidR="00DB1AB8" w:rsidRDefault="00DB1AB8"/>
    <w:p w:rsidR="00DB1AB8" w:rsidRDefault="00DB1AB8"/>
    <w:p w:rsidR="00DB1AB8" w:rsidRDefault="00DB1AB8"/>
    <w:p w:rsidR="00DB1AB8" w:rsidRDefault="00DB1AB8"/>
    <w:p w:rsidR="00DB1AB8" w:rsidRDefault="00DB1AB8"/>
    <w:p w:rsidR="00DB1AB8" w:rsidRDefault="00DB1AB8"/>
    <w:p w:rsidR="00DB1AB8" w:rsidRDefault="00DB1AB8"/>
    <w:p w:rsidR="00DB1AB8" w:rsidRDefault="00DB1AB8"/>
    <w:p w:rsidR="00DB1AB8" w:rsidRDefault="00DB1AB8"/>
    <w:p w:rsidR="00DB1AB8" w:rsidRDefault="00DB1AB8"/>
    <w:p w:rsidR="00DB1AB8" w:rsidRDefault="00DB1AB8"/>
    <w:p w:rsidR="00DB1AB8" w:rsidRDefault="00DB1AB8"/>
    <w:p w:rsidR="00DB1AB8" w:rsidRDefault="00DB1AB8"/>
    <w:p w:rsidR="00DB1AB8" w:rsidRDefault="00DB1AB8"/>
    <w:p w:rsidR="00DB1AB8" w:rsidRDefault="003D3F99">
      <w:r>
        <w:rPr>
          <w:noProof/>
          <w:lang w:eastAsia="en-US"/>
        </w:rPr>
        <w:lastRenderedPageBreak/>
        <w:drawing>
          <wp:inline distT="0" distB="0" distL="114300" distR="114300">
            <wp:extent cx="6543675" cy="3481705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AB8" w:rsidRDefault="00DB1AB8"/>
    <w:sectPr w:rsidR="00DB1AB8">
      <w:pgSz w:w="11906" w:h="16838"/>
      <w:pgMar w:top="794" w:right="794" w:bottom="794" w:left="794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80C778F"/>
    <w:multiLevelType w:val="multilevel"/>
    <w:tmpl w:val="080C778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8D3428"/>
    <w:multiLevelType w:val="multilevel"/>
    <w:tmpl w:val="088D34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DE608D"/>
    <w:multiLevelType w:val="multilevel"/>
    <w:tmpl w:val="17DE608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FE23FD"/>
    <w:multiLevelType w:val="multilevel"/>
    <w:tmpl w:val="1EFE23F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8323B0"/>
    <w:multiLevelType w:val="multilevel"/>
    <w:tmpl w:val="228323B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434CCF"/>
    <w:multiLevelType w:val="multilevel"/>
    <w:tmpl w:val="37434CC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0759A9"/>
    <w:multiLevelType w:val="multilevel"/>
    <w:tmpl w:val="3E0759A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E65485"/>
    <w:multiLevelType w:val="multilevel"/>
    <w:tmpl w:val="41E6548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 w15:restartNumberingAfterBreak="0">
    <w:nsid w:val="44872C39"/>
    <w:multiLevelType w:val="multilevel"/>
    <w:tmpl w:val="44872C3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8D405B"/>
    <w:multiLevelType w:val="multilevel"/>
    <w:tmpl w:val="468D405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FD0650"/>
    <w:multiLevelType w:val="multilevel"/>
    <w:tmpl w:val="47FD06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570A37"/>
    <w:multiLevelType w:val="multilevel"/>
    <w:tmpl w:val="53570A3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D54EEB"/>
    <w:multiLevelType w:val="multilevel"/>
    <w:tmpl w:val="71D54EE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E07C21"/>
    <w:multiLevelType w:val="multilevel"/>
    <w:tmpl w:val="74E07C2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9027B9"/>
    <w:multiLevelType w:val="multilevel"/>
    <w:tmpl w:val="7A9027B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A62A7D"/>
    <w:multiLevelType w:val="multilevel"/>
    <w:tmpl w:val="7DA62A7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18"/>
  </w:num>
  <w:num w:numId="13">
    <w:abstractNumId w:val="16"/>
  </w:num>
  <w:num w:numId="14">
    <w:abstractNumId w:val="13"/>
  </w:num>
  <w:num w:numId="15">
    <w:abstractNumId w:val="10"/>
  </w:num>
  <w:num w:numId="16">
    <w:abstractNumId w:val="17"/>
  </w:num>
  <w:num w:numId="17">
    <w:abstractNumId w:val="15"/>
  </w:num>
  <w:num w:numId="18">
    <w:abstractNumId w:val="23"/>
  </w:num>
  <w:num w:numId="19">
    <w:abstractNumId w:val="19"/>
  </w:num>
  <w:num w:numId="20">
    <w:abstractNumId w:val="24"/>
  </w:num>
  <w:num w:numId="21">
    <w:abstractNumId w:val="11"/>
  </w:num>
  <w:num w:numId="22">
    <w:abstractNumId w:val="22"/>
  </w:num>
  <w:num w:numId="23">
    <w:abstractNumId w:val="14"/>
  </w:num>
  <w:num w:numId="24">
    <w:abstractNumId w:val="21"/>
  </w:num>
  <w:num w:numId="25">
    <w:abstractNumId w:val="20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23113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3D3F99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B1AB8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37B33"/>
    <w:rsid w:val="4C23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C7C5566-BD51-4C1D-B5BD-06A9CA16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2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macro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qFormat="1"/>
    <w:lsdException w:name="Signature" w:qFormat="1"/>
    <w:lsdException w:name="Default Paragraph Font" w:semiHidden="1" w:qFormat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/>
    <w:lsdException w:name="Table Grid 8" w:semiHidden="1" w:unhideWhenUsed="1" w:qFormat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 w:qFormat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 w:qFormat="1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 w:qFormat="1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 w:qFormat="1"/>
    <w:lsdException w:name="Light Shading Accent 3" w:uiPriority="60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 w:qFormat="1"/>
    <w:lsdException w:name="Medium List 2 Accent 3" w:uiPriority="66" w:qFormat="1"/>
    <w:lsdException w:name="Medium Grid 1 Accent 3" w:uiPriority="67"/>
    <w:lsdException w:name="Medium Grid 2 Accent 3" w:uiPriority="68"/>
    <w:lsdException w:name="Medium Grid 3 Accent 3" w:uiPriority="69" w:qFormat="1"/>
    <w:lsdException w:name="Dark List Accent 3" w:uiPriority="70"/>
    <w:lsdException w:name="Colorful Shading Accent 3" w:uiPriority="71"/>
    <w:lsdException w:name="Colorful List Accent 3" w:uiPriority="72" w:qFormat="1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 w:qFormat="1"/>
    <w:lsdException w:name="Medium List 2 Accent 4" w:uiPriority="66" w:qFormat="1"/>
    <w:lsdException w:name="Medium Grid 1 Accent 4" w:uiPriority="67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/>
    <w:lsdException w:name="Colorful List Accent 4" w:uiPriority="72" w:qFormat="1"/>
    <w:lsdException w:name="Colorful Grid Accent 4" w:uiPriority="73" w:qFormat="1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/>
    <w:lsdException w:name="Light List Accent 6" w:uiPriority="61" w:qFormat="1"/>
    <w:lsdException w:name="Light Grid Accent 6" w:uiPriority="62" w:qFormat="1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pPr>
      <w:ind w:leftChars="200" w:left="420"/>
    </w:pPr>
  </w:style>
  <w:style w:type="paragraph" w:styleId="TableofFigures">
    <w:name w:val="table of figures"/>
    <w:basedOn w:val="Normal"/>
    <w:next w:val="Normal"/>
    <w:pPr>
      <w:ind w:leftChars="200" w:left="200" w:hangingChars="200" w:hanging="200"/>
    </w:pPr>
  </w:style>
  <w:style w:type="table" w:styleId="TableProfessional">
    <w:name w:val="Table Professional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paragraph" w:styleId="TOC6">
    <w:name w:val="toc 6"/>
    <w:basedOn w:val="Normal"/>
    <w:next w:val="Normal"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pPr>
      <w:ind w:leftChars="1400" w:left="2940"/>
    </w:pPr>
  </w:style>
  <w:style w:type="paragraph" w:styleId="TOC9">
    <w:name w:val="toc 9"/>
    <w:basedOn w:val="Normal"/>
    <w:next w:val="Normal"/>
    <w:pPr>
      <w:ind w:leftChars="1600" w:left="3360"/>
    </w:pPr>
  </w:style>
  <w:style w:type="table" w:styleId="LightShading">
    <w:name w:val="Light Shading"/>
    <w:basedOn w:val="TableNormal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SHRINIDHI S S CSE</dc:creator>
  <cp:lastModifiedBy>admin</cp:lastModifiedBy>
  <cp:revision>2</cp:revision>
  <dcterms:created xsi:type="dcterms:W3CDTF">2025-07-06T14:42:00Z</dcterms:created>
  <dcterms:modified xsi:type="dcterms:W3CDTF">2025-07-06T14:42:00Z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476D7B6AFD9849569E647773D4F06C56_11</vt:lpwstr>
  </property>
</Properties>
</file>