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E00" w:rsidRDefault="005F5E00"/>
    <w:p w:rsidR="005F5E00" w:rsidRDefault="00C6541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5</w:t>
      </w:r>
    </w:p>
    <w:p w:rsidR="00461F7A" w:rsidRDefault="00C6541E" w:rsidP="00461F7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Implement services for managing Country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bookmarkStart w:id="0" w:name="_GoBack"/>
      <w:bookmarkEnd w:id="0"/>
    </w:p>
    <w:p w:rsidR="005F5E00" w:rsidRDefault="00C65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Explanation for Hibernate table creation configuration</w:t>
      </w:r>
    </w:p>
    <w:p w:rsidR="005F5E00" w:rsidRDefault="00C6541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Moreover the ddl-auto defines how hibernate behaves if a specific table or column is not present in the database.</w:t>
      </w:r>
    </w:p>
    <w:p w:rsidR="005F5E00" w:rsidRDefault="00C6541E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create - drops existing tables </w:t>
      </w:r>
      <w:r>
        <w:rPr>
          <w:rFonts w:ascii="Arial" w:eastAsia="Times New Roman" w:hAnsi="Arial" w:cs="Arial"/>
          <w:color w:val="333333"/>
          <w:sz w:val="27"/>
          <w:szCs w:val="27"/>
        </w:rPr>
        <w:t>data and structure, then creates new tables</w:t>
      </w:r>
    </w:p>
    <w:p w:rsidR="005F5E00" w:rsidRDefault="00C6541E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validate - check if the table and columns exist or not, throws an exception if a matching table or column is not found</w:t>
      </w:r>
    </w:p>
    <w:p w:rsidR="005F5E00" w:rsidRDefault="00C6541E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update - if a table does not exists, it creates a new table; if a column does not exists, it </w:t>
      </w:r>
      <w:r>
        <w:rPr>
          <w:rFonts w:ascii="Arial" w:eastAsia="Times New Roman" w:hAnsi="Arial" w:cs="Arial"/>
          <w:color w:val="333333"/>
          <w:sz w:val="27"/>
          <w:szCs w:val="27"/>
        </w:rPr>
        <w:t>creates a new column</w:t>
      </w:r>
    </w:p>
    <w:p w:rsidR="005F5E00" w:rsidRDefault="00C6541E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create-drop - creates the table, once all operations are completed, the table is dropped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# Hibernate ddl auto (create, create-drop, update, validate)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spring.jpa.hibernate.ddl-auto=validate</w:t>
      </w:r>
    </w:p>
    <w:p w:rsidR="005F5E00" w:rsidRDefault="00C65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Populate country table</w:t>
      </w:r>
    </w:p>
    <w:p w:rsidR="005F5E00" w:rsidRDefault="00C6541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Delete all the records </w:t>
      </w:r>
      <w:r>
        <w:rPr>
          <w:rFonts w:ascii="Arial" w:eastAsia="Times New Roman" w:hAnsi="Arial" w:cs="Arial"/>
          <w:color w:val="333333"/>
          <w:sz w:val="27"/>
          <w:szCs w:val="27"/>
        </w:rPr>
        <w:t>in Country table and then use the below script to create the actual list of all countries in our world.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("AF", "Afghanistan");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("AL", "Albania");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y (co_code, co_name) values ("DZ", "Algeria");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("AS", "American Samoa");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("AD", "Andorra");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("AO", "Angola");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insert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into country (co_code, co_name) values ("AI", "Anguilla");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("AQ", "Antarctica");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("AG", "Antigua and Barbuda");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("AR",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"Argentina");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("AM", "Armenia");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("AW", "Aruba");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("AU", "Australia");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insert into country (co_code, co_name) values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("AT", "Austria");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("AZ", "Azerbaijan");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("BS", "Bahamas");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("BH", "Bahrain");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insert into country (co_code, co_name)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values ("BD", "Bangladesh");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("BB", "Barbados");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("BY", "Belarus");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("BE", "Belgium");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o_name) values ("BZ", "Belize");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("BJ", "Benin");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("BM", "Bermuda");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("BT", "Bhutan");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insert into country (co_code,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co_name) values ("BO", "Bolivia, Plurinational State of");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("BQ", "Bonaire, Sint Eustatius and Saba");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(co_code, co_name) values ("BA", "Bosnia and Herzegovina");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e, co_name) values ("BW", "Botswana");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("BV", "Bouvet Island");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("BR", "Brazil");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("IO", "British Indian Ocean Territo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ry");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("BN", "Brunei Darussalam");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("BG", "Bulgaria");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("BF", "Burkina Faso");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insert into country (co_code, co_name)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values ("BI", "Burundi");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("KH", "Cambodia");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("CM", "Cameroon");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("CA", "Canada");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ame) values ("CV", "Cape Verde");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("KY", "Cayman Islands");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("CF", "Central African Republic");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("TD", "Chad");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("CL", "Chile");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("CN", "China");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("CX", "Christmas Island");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insert into country (co_code, co_name) values ("CC", "Cocos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(Keeling) Islands");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("CO", "Colombia");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("KM", "Comoros");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("CG", "Congo");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lues ("CD", "Congo, the Democratic Republic of the");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("CK", "Cook Islands");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("CR", "Costa Rica");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("HR", "Croatia");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("CU", "Cuba");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("CW", "Curaçao");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("CY", "Cyprus");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("CZ", "Czech Repu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blic");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("CI", "Côte d'Ivoire");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("DK", "Denmark");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("DJ", "Djibouti");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insert into country (co_code, co_name) values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("DM", "Dominica");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("DO", "Dominican Republic");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("EC", "Ecuador");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("EG", "Egypt");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insert into country (co_code,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co_name) values ("SV", "El Salvador");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("GQ", "Equatorial Guinea");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("ER", "Eritrea");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("EE", "Estonia");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insert into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country (co_code, co_name) values ("ET", "Ethiopia");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("FK", "Falkland Islands (Malvinas)");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("FO", "Faroe Islands");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insert into country (co_code, co_name) values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("FJ", "Fiji");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("FI", "Finland");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("FR", "France");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("GF", "French Guiana");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alues ("PF", "French Polynesia");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("TF", "French Southern Territories");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("GA", "Gabon");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("GM", "Gambia");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o country (co_code, co_name) values ("GE", "Georgia");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("DE", "Germany");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("GH", "Ghana");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("GI", "Gibraltar");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("GR", "Greece");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("GL", "Greenland");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("GD", "Grenada");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("GP", "Guadeloupe")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("GU", "Guam");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(co_code, co_name) values ("GT", "Guatemala");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("GG", "Guernsey");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insert into country (co_code, co_name) values ("GN",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"Guinea");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("GW", "Guinea-Bissau");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("GY", "Guyana");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("HT", "Haiti");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"HM", "Heard Island and McDonald Islands");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("VA", "Holy See (Vatican City State)");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("HN", "Honduras");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insert into country (co_code, co_name) values ("HK", "Hong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Kong");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("HU", "Hungary");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("IS", "Iceland");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("IN", "India");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("ID", "I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ndonesia");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("IR", "Iran, Islamic Republic of");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("IQ", "Iraq");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("IE", "Ireland");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insert into country (co_code,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co_name) values ("IM", "Isle of Man");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("IL", "Israel");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("IT", "Italy");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("JM", "Jamaica");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ode, co_name) values ("JP", "Japan");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("JE", "Jersey");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("JO", "Jordan");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("KZ", "Kazakhstan");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o_code, co_name) values ("KE", "Kenya");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("KI", "Kiribati");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("KP", "Democratic People's Republic of Korea");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("KR", "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Republic of Korea");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("KW", "Kuwait");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("KG", "Kyrgyzstan");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("LA", "Lao People's Democratic Republic");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ountry (co_code, co_name) values ("LV", "Latvia");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("LB", "Lebanon");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("LS", "Lesotho");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("LR", "Liberia");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insert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into country (co_code, co_name) values ("LY", "Libya");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("LI", "Liechtenstein");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("LT", "Lithuania");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("LU", "Luxembou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rg");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("MO", "Macao");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("MK", "Macedonia, the Former Yugoslav Republic of");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("MG", "Madagascar");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(co_code, co_name) values ("MW", "Malawi");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("MY", "Malaysia");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("MV", "Maldives");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("ML", "Mali");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ry (co_code, co_name) values ("MT", "Malta");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("MH", "Marshall Islands");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("MQ", "Martinique");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("MR", "Mauritania");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("MU", "Mauritius");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("YT", "Mayotte");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("MX", "Mexico");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insert into country (co_code, co_name) values ("FM",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"Micronesia, Federated States of");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("MD", "Moldova, Republic of");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("MC", "Monaco");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("MN", "Mongolia");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insert into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country (co_code, co_name) values ("ME", "Montenegro");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(co_code, co_name) values ("MS", "Montserrat");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("MA", "Morocco");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("MZ", "Mozambique");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("MM", "Myanmar");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("NA", "Namibia");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("NR", "Nauru");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("NP", "Nepal");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("NL", "Netherlands");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("NC", "New Caledonia");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("NZ", "New Zealand");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insert into country (co_code, co_name) values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("NI", "Nicaragua");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("NE", "Niger");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("NG", "Nigeria");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("NU", "Niue");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("NF", "Norfolk Island");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("MP", "Northern Mariana Islands");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("NO", "Norway");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("OM", "Oman");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insert into country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(co_code, co_name) values ("PK", "Pakistan");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("PW", "Palau");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("PS", "Palestine, State of");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("PA", "Panama");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(co_code, co_name) values ("PG", "Papua New Guinea");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("PY", "Paraguay");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("PE", "Peru");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("PH", "Philip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pines");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("PN", "Pitcairn");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("PL", "Poland");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("PT", "Portugal");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insert into country (co_code, co_name) values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("PR", "Puerto Rico");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("QA", "Qatar");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("RO", "Romania");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("RU", "Russian Federation");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co_name) values ("RW", "Rwanda");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("RE", "Réunion");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("BL", "Saint Barthélemy");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insert into country (co_code, co_name) values ("SH", "Saint Helena, Ascension and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Tristan da Cunha");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("KN", "Saint Kitts and Nevis");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("LC", "Saint Lucia");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("MF", "Saint Martin (French part)");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rt into country (co_code, co_name) values ("PM", "Saint Pierre and Miquelon");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("VC", "Saint Vincent and the Grenadines");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("WS", "Samoa");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code, co_name) values ("SM", "San Marino");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("ST", "Sao Tome and Principe");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("SA", "Saudi Arabia");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("SN", "Senegal")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("RS", "Serbia");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("SC", "Seychelles");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("SL", "Sierra Leone");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("SG",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"Singapore");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("SX", "Sint Maarten (Dutch part)");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("SK", "Slovakia");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("SI", "Slovenia");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de, co_name) values ("SB", "Solomon Islands");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("SO", "Somalia");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("ZA", "South Africa");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insert into country (co_code, co_name) values ("GS", "South Georgia and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the South Sandwich Islands");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("SS", "South Sudan");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("ES", "Spain");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(co_code, co_name) values ("LK", "Sri Lanka");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e, co_name) values ("SD", "Sudan");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("SR", "Suriname");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("SJ", "Svalbard and Jan Mayen");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("SZ", "Swaziland");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insert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into country (co_code, co_name) values ("SE", "Sweden");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("CH", "Switzerland");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("SY", "Syrian Arab Republic");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("TW",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"Taiwan, Province of China");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("TJ", "Tajikistan");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("TZ", "Tanzania, United Republic of");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("TH", "Thailand");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("TL", "Timor-Leste");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("TG", "Togo");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("TK", "Tokelau");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insert into country (co_code, co_name) values ("TO",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"Tonga");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("TT", "Trinidad and Tobago");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("TN", "Tunisia");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("TR", "Turkey");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alues ("TM", "Turkmenistan");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("TC", "Turks and Caicos Islands");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("TV", "Tuvalu");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("UG", "Uganda");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try (co_code, co_name) values ("UA", "Ukraine");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("AE", "United Arab Emirates");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("GB", "United Kingdom");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("US", "Uni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ted States");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("UM", "United States Minor Outlying Islands");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("UY", "Uruguay");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("UZ", "Uzbekistan");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ntry (co_code, co_name) values ("VU", "Vanuatu");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("VE", "Venezuela, Bolivarian Republic of");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("VN", "Viet Nam");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("V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G", "Virgin Islands, British");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("VI", "Virgin Islands, U.S.");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("WF", "Wallis and Futuna");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("EH", "Western Sahara");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("YE", "Yemen");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("ZM", "Zambia");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("ZW", "Zimbabwe");</w:t>
      </w:r>
    </w:p>
    <w:p w:rsidR="005F5E00" w:rsidRDefault="00C654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insert into country (co_code, co_name) values ("AX", "Åland Is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lands");</w:t>
      </w:r>
    </w:p>
    <w:p w:rsidR="005F5E00" w:rsidRDefault="00C6541E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Refer subsequent hands on exercises to implement the features related to country.</w:t>
      </w:r>
    </w:p>
    <w:p w:rsidR="005F5E00" w:rsidRDefault="005F5E0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:rsidR="005F5E00" w:rsidRDefault="005F5E0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:rsidR="005F5E00" w:rsidRDefault="00C6541E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>
            <wp:extent cx="6539230" cy="3446145"/>
            <wp:effectExtent l="0" t="0" r="1397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E00" w:rsidRDefault="005F5E00"/>
    <w:sectPr w:rsidR="005F5E00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41E" w:rsidRDefault="00C6541E">
      <w:pPr>
        <w:spacing w:line="240" w:lineRule="auto"/>
      </w:pPr>
      <w:r>
        <w:separator/>
      </w:r>
    </w:p>
  </w:endnote>
  <w:endnote w:type="continuationSeparator" w:id="0">
    <w:p w:rsidR="00C6541E" w:rsidRDefault="00C654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41E" w:rsidRDefault="00C6541E">
      <w:pPr>
        <w:spacing w:after="0"/>
      </w:pPr>
      <w:r>
        <w:separator/>
      </w:r>
    </w:p>
  </w:footnote>
  <w:footnote w:type="continuationSeparator" w:id="0">
    <w:p w:rsidR="00C6541E" w:rsidRDefault="00C654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8D78DC"/>
    <w:multiLevelType w:val="multilevel"/>
    <w:tmpl w:val="0E8D78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E3874"/>
    <w:multiLevelType w:val="multilevel"/>
    <w:tmpl w:val="496E38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A0B31"/>
    <w:multiLevelType w:val="multilevel"/>
    <w:tmpl w:val="69DA0B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9B7DD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1F7A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5F5E0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6541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4E9B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249DD0"/>
  <w15:docId w15:val="{005AB722-8137-4E53-9AB0-D3C2A4C6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qFormat="1"/>
    <w:lsdException w:name="toc 7" w:qFormat="1"/>
    <w:lsdException w:name="toc 8" w:qFormat="1"/>
    <w:lsdException w:name="toc 9" w:qFormat="1"/>
    <w:lsdException w:name="Normal Indent" w:qFormat="1"/>
    <w:lsdException w:name="footnote text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Default Paragraph Font" w:semiHidden="1"/>
    <w:lsdException w:name="Body Text" w:qFormat="1"/>
    <w:lsdException w:name="Body Text Indent" w:qFormat="1"/>
    <w:lsdException w:name="List Continue 3" w:qFormat="1"/>
    <w:lsdException w:name="List Continue 5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/>
    <w:lsdException w:name="Table List 3" w:semiHidden="1" w:unhideWhenUsed="1" w:qFormat="1"/>
    <w:lsdException w:name="Table List 4" w:semiHidden="1" w:unhideWhenUsed="1"/>
    <w:lsdException w:name="Table List 5" w:semiHidden="1" w:unhideWhenUsed="1" w:qFormat="1"/>
    <w:lsdException w:name="Table List 6" w:semiHidden="1" w:unhideWhenUsed="1" w:qFormat="1"/>
    <w:lsdException w:name="Table List 7" w:semiHidden="1" w:unhideWhenUsed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 w:qFormat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 w:qFormat="1"/>
    <w:lsdException w:name="Light Grid" w:uiPriority="62"/>
    <w:lsdException w:name="Medium Shading 1" w:uiPriority="63" w:qFormat="1"/>
    <w:lsdException w:name="Medium Shading 2" w:uiPriority="64"/>
    <w:lsdException w:name="Medium List 1" w:uiPriority="65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 w:qFormat="1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 w:qFormat="1"/>
    <w:lsdException w:name="Medium List 2 Accent 3" w:uiPriority="66" w:qFormat="1"/>
    <w:lsdException w:name="Medium Grid 1 Accent 3" w:uiPriority="67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 w:qFormat="1"/>
    <w:lsdException w:name="Light Shading Accent 5" w:uiPriority="60" w:qFormat="1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/>
    <w:lsdException w:name="Light Grid Accent 6" w:uiPriority="62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 w:qFormat="1"/>
    <w:lsdException w:name="Medium Grid 2 Accent 6" w:uiPriority="68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2720</Words>
  <Characters>15508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admin</cp:lastModifiedBy>
  <cp:revision>2</cp:revision>
  <dcterms:created xsi:type="dcterms:W3CDTF">2025-07-06T14:41:00Z</dcterms:created>
  <dcterms:modified xsi:type="dcterms:W3CDTF">2025-07-06T14:41:00Z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135E51EDEC0940D8B863D5671E44FC62_11</vt:lpwstr>
  </property>
</Properties>
</file>