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4F" w:rsidRDefault="005F424F">
      <w:bookmarkStart w:id="0" w:name="_GoBack"/>
      <w:bookmarkEnd w:id="0"/>
    </w:p>
    <w:p w:rsidR="005F424F" w:rsidRDefault="003620D2">
      <w:r>
        <w:rPr>
          <w:noProof/>
          <w:lang w:eastAsia="en-US"/>
        </w:rPr>
        <w:drawing>
          <wp:inline distT="0" distB="0" distL="114300" distR="114300">
            <wp:extent cx="6549390" cy="707580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4F" w:rsidRDefault="005F424F"/>
    <w:p w:rsidR="005F424F" w:rsidRDefault="005F424F"/>
    <w:p w:rsidR="005F424F" w:rsidRDefault="003620D2">
      <w:r>
        <w:rPr>
          <w:noProof/>
          <w:lang w:eastAsia="en-US"/>
        </w:rPr>
        <w:lastRenderedPageBreak/>
        <w:drawing>
          <wp:inline distT="0" distB="0" distL="114300" distR="114300">
            <wp:extent cx="6548120" cy="718566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24F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456D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620D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424F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3CD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E6E44-23DC-42C7-BBBD-17ABF8E5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2025-08-10T13:34:00Z</dcterms:created>
  <dcterms:modified xsi:type="dcterms:W3CDTF">2025-08-10T13:34:00Z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AE55D710A0A746EF8655730487FA785A_11</vt:lpwstr>
  </property>
</Properties>
</file>