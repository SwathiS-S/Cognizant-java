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A8A" w:rsidRDefault="00C97A8A"/>
    <w:p w:rsidR="00C97A8A" w:rsidRDefault="00C97A8A"/>
    <w:p w:rsidR="00C97A8A" w:rsidRDefault="000E40A2">
      <w:r>
        <w:rPr>
          <w:noProof/>
          <w:lang w:eastAsia="en-US"/>
        </w:rPr>
        <w:drawing>
          <wp:inline distT="0" distB="0" distL="114300" distR="114300">
            <wp:extent cx="6547485" cy="5012690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7485" cy="501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A8A" w:rsidRDefault="00C97A8A"/>
    <w:p w:rsidR="00C97A8A" w:rsidRDefault="000E40A2">
      <w:r>
        <w:rPr>
          <w:noProof/>
          <w:lang w:eastAsia="en-US"/>
        </w:rPr>
        <w:lastRenderedPageBreak/>
        <w:drawing>
          <wp:inline distT="0" distB="0" distL="114300" distR="114300">
            <wp:extent cx="6551295" cy="695134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349" t="55091" r="-349" b="-57447"/>
                    <a:stretch/>
                  </pic:blipFill>
                  <pic:spPr bwMode="auto">
                    <a:xfrm>
                      <a:off x="0" y="0"/>
                      <a:ext cx="6551295" cy="695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7A8A">
      <w:pgSz w:w="11906" w:h="16838"/>
      <w:pgMar w:top="794" w:right="794" w:bottom="794" w:left="794" w:header="720" w:footer="720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BE7E96"/>
    <w:rsid w:val="00050A31"/>
    <w:rsid w:val="000716D2"/>
    <w:rsid w:val="00071AAB"/>
    <w:rsid w:val="000B76C4"/>
    <w:rsid w:val="000C5610"/>
    <w:rsid w:val="000E40A2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97A8A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FBE7E96"/>
    <w:rsid w:val="2003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5D86E07-A10D-4BE0-B18D-93F20A7BE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1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3" w:qFormat="0"/>
    <w:lsdException w:name="index 5" w:qFormat="0"/>
    <w:lsdException w:name="index 6" w:qFormat="0"/>
    <w:lsdException w:name="toc 1" w:qFormat="0"/>
    <w:lsdException w:name="toc 2" w:qFormat="0"/>
    <w:lsdException w:name="toc 3" w:qFormat="0"/>
    <w:lsdException w:name="toc 9" w:qFormat="0"/>
    <w:lsdException w:name="footnote text" w:qFormat="0"/>
    <w:lsdException w:name="annotation text" w:qFormat="0"/>
    <w:lsdException w:name="index heading" w:qFormat="0"/>
    <w:lsdException w:name="caption" w:semiHidden="1" w:unhideWhenUsed="1"/>
    <w:lsdException w:name="envelope address" w:qFormat="0"/>
    <w:lsdException w:name="annotation reference" w:qFormat="0"/>
    <w:lsdException w:name="line number" w:qFormat="0"/>
    <w:lsdException w:name="endnote reference" w:qFormat="0"/>
    <w:lsdException w:name="endnote text" w:qFormat="0"/>
    <w:lsdException w:name="toa heading" w:qFormat="0"/>
    <w:lsdException w:name="List" w:qFormat="0"/>
    <w:lsdException w:name="List 3" w:qFormat="0"/>
    <w:lsdException w:name="List Bullet 3" w:qFormat="0"/>
    <w:lsdException w:name="List Bullet 4" w:qFormat="0"/>
    <w:lsdException w:name="List Bullet 5" w:qFormat="0"/>
    <w:lsdException w:name="Signature" w:qFormat="0"/>
    <w:lsdException w:name="Default Paragraph Font" w:semiHidden="1"/>
    <w:lsdException w:name="Body Text" w:qFormat="0"/>
    <w:lsdException w:name="Body Text Indent" w:qFormat="0"/>
    <w:lsdException w:name="Date" w:qFormat="0"/>
    <w:lsdException w:name="Body Text First Indent" w:qFormat="0"/>
    <w:lsdException w:name="Body Text 2" w:qFormat="0"/>
    <w:lsdException w:name="Body Text 3" w:qFormat="0"/>
    <w:lsdException w:name="Block Text" w:qFormat="0"/>
    <w:lsdException w:name="Hyperlink" w:qFormat="0"/>
    <w:lsdException w:name="E-mail Signature" w:qFormat="0"/>
    <w:lsdException w:name="HTML Top of Form" w:semiHidden="1" w:uiPriority="99" w:unhideWhenUsed="1" w:qFormat="0"/>
    <w:lsdException w:name="HTML Bottom of Form" w:semiHidden="1" w:uiPriority="99" w:unhideWhenUsed="1" w:qFormat="0"/>
    <w:lsdException w:name="Normal (Web)" w:qFormat="0"/>
    <w:lsdException w:name="HTML Definition" w:qFormat="0"/>
    <w:lsdException w:name="HTML Sample" w:qFormat="0"/>
    <w:lsdException w:name="HTML Variable" w:qFormat="0"/>
    <w:lsdException w:name="Normal Table" w:semiHidden="1" w:unhideWhenUsed="1" w:qFormat="0"/>
    <w:lsdException w:name="annotation subject" w:qFormat="0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 w:qFormat="0"/>
    <w:lsdException w:name="Table Simple 2" w:semiHidden="1" w:unhideWhenUsed="1" w:qFormat="0"/>
    <w:lsdException w:name="Table Simple 3" w:semiHidden="1" w:unhideWhenUsed="1" w:qFormat="0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 w:qFormat="0"/>
    <w:lsdException w:name="Table Columns 2" w:semiHidden="1" w:unhideWhenUsed="1"/>
    <w:lsdException w:name="Table Columns 3" w:semiHidden="1" w:unhideWhenUsed="1" w:qFormat="0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 w:qFormat="0"/>
    <w:lsdException w:name="Table Grid 8" w:semiHidden="1" w:unhideWhenUsed="1" w:qFormat="0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 w:qFormat="0"/>
    <w:lsdException w:name="Table List 6" w:semiHidden="1" w:unhideWhenUsed="1" w:qFormat="0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 w:qFormat="0"/>
    <w:lsdException w:name="Balloon Text" w:qFormat="0"/>
    <w:lsdException w:name="Table Grid" w:semiHidden="1" w:unhideWhenUsed="1"/>
    <w:lsdException w:name="Table Theme" w:semiHidden="1" w:unhideWhenUsed="1" w:qFormat="0"/>
    <w:lsdException w:name="Placeholder Text" w:semiHidden="1" w:uiPriority="99" w:qFormat="0"/>
    <w:lsdException w:name="No Spacing" w:uiPriority="99" w:qFormat="0"/>
    <w:lsdException w:name="Light Shading" w:uiPriority="60" w:qFormat="0"/>
    <w:lsdException w:name="Light List" w:uiPriority="61"/>
    <w:lsdException w:name="Light Grid" w:uiPriority="62"/>
    <w:lsdException w:name="Medium Shading 1" w:uiPriority="63" w:qFormat="0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0"/>
    <w:lsdException w:name="Light List Accent 1" w:uiPriority="61" w:qFormat="0"/>
    <w:lsdException w:name="Light Grid Accent 1" w:uiPriority="62"/>
    <w:lsdException w:name="Medium Shading 1 Accent 1" w:uiPriority="63" w:qFormat="0"/>
    <w:lsdException w:name="Medium Shading 2 Accent 1" w:uiPriority="64"/>
    <w:lsdException w:name="Medium List 1 Accent 1" w:uiPriority="65"/>
    <w:lsdException w:name="Revision" w:semiHidden="1" w:uiPriority="99" w:qFormat="0"/>
    <w:lsdException w:name="List Paragraph" w:uiPriority="99" w:qFormat="0"/>
    <w:lsdException w:name="Quote" w:uiPriority="99" w:qFormat="0"/>
    <w:lsdException w:name="Intense Quote" w:uiPriority="99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0"/>
    <w:lsdException w:name="Light List Accent 2" w:uiPriority="61" w:qFormat="0"/>
    <w:lsdException w:name="Light Grid Accent 2" w:uiPriority="62" w:qFormat="0"/>
    <w:lsdException w:name="Medium Shading 1 Accent 2" w:uiPriority="63" w:qFormat="0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0"/>
    <w:lsdException w:name="Light List Accent 3" w:uiPriority="61"/>
    <w:lsdException w:name="Light Grid Accent 3" w:uiPriority="62"/>
    <w:lsdException w:name="Medium Shading 1 Accent 3" w:uiPriority="63" w:qFormat="0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0"/>
    <w:lsdException w:name="Light List Accent 4" w:uiPriority="61"/>
    <w:lsdException w:name="Light Grid Accent 4" w:uiPriority="62"/>
    <w:lsdException w:name="Medium Shading 1 Accent 4" w:uiPriority="63" w:qFormat="0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0"/>
    <w:lsdException w:name="Light List Accent 5" w:uiPriority="61"/>
    <w:lsdException w:name="Light Grid Accent 5" w:uiPriority="62" w:qFormat="0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ate">
    <w:name w:val="Date"/>
    <w:basedOn w:val="Normal"/>
    <w:next w:val="Normal"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pPr>
      <w:snapToGrid w:val="0"/>
    </w:p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</w:rPr>
  </w:style>
  <w:style w:type="character" w:styleId="HTMLSample">
    <w:name w:val="HTML Sample"/>
    <w:basedOn w:val="DefaultParagraphFont"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pPr>
      <w:ind w:leftChars="800" w:left="800"/>
    </w:pPr>
  </w:style>
  <w:style w:type="paragraph" w:styleId="Index6">
    <w:name w:val="index 6"/>
    <w:basedOn w:val="Normal"/>
    <w:next w:val="Normal"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rPr>
      <w:rFonts w:ascii="Arial" w:hAnsi="Arial" w:cs="Arial"/>
      <w:b/>
      <w:bCs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pPr>
      <w:numPr>
        <w:numId w:val="4"/>
      </w:numPr>
    </w:pPr>
  </w:style>
  <w:style w:type="paragraph" w:styleId="ListBullet5">
    <w:name w:val="List Bullet 5"/>
    <w:basedOn w:val="Normal"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pPr>
      <w:ind w:leftChars="200" w:left="420"/>
    </w:pPr>
  </w:style>
  <w:style w:type="paragraph" w:styleId="TOC3">
    <w:name w:val="toc 3"/>
    <w:basedOn w:val="Normal"/>
    <w:next w:val="Normal"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pPr>
      <w:ind w:leftChars="1600" w:left="3360"/>
    </w:pPr>
  </w:style>
  <w:style w:type="table" w:styleId="LightShading">
    <w:name w:val="Light Shading"/>
    <w:basedOn w:val="TableNormal"/>
    <w:uiPriority w:val="60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SHRINIDHI S S CSE</dc:creator>
  <cp:lastModifiedBy>admin</cp:lastModifiedBy>
  <cp:revision>2</cp:revision>
  <dcterms:created xsi:type="dcterms:W3CDTF">2025-08-10T13:35:00Z</dcterms:created>
  <dcterms:modified xsi:type="dcterms:W3CDTF">2025-08-10T13:35:00Z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61AB127BB3814AE08AF76E8DA0CB74DB_11</vt:lpwstr>
  </property>
</Properties>
</file>