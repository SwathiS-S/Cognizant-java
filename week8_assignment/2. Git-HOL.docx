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50A" w:rsidRDefault="0044650A"/>
    <w:p w:rsidR="0044650A" w:rsidRDefault="0044650A"/>
    <w:p w:rsidR="0044650A" w:rsidRDefault="00C3584B">
      <w:r>
        <w:rPr>
          <w:noProof/>
          <w:lang w:eastAsia="en-US"/>
        </w:rPr>
        <w:drawing>
          <wp:inline distT="0" distB="0" distL="114300" distR="114300">
            <wp:extent cx="6546850" cy="385381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A" w:rsidRDefault="0044650A"/>
    <w:p w:rsidR="0044650A" w:rsidRDefault="0044650A"/>
    <w:p w:rsidR="0044650A" w:rsidRDefault="00C3584B">
      <w:r>
        <w:rPr>
          <w:noProof/>
          <w:lang w:eastAsia="en-US"/>
        </w:rPr>
        <w:drawing>
          <wp:inline distT="0" distB="0" distL="114300" distR="114300">
            <wp:extent cx="6546850" cy="40341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A" w:rsidRDefault="0044650A"/>
    <w:p w:rsidR="0044650A" w:rsidRDefault="00C3584B">
      <w:r>
        <w:rPr>
          <w:noProof/>
          <w:lang w:eastAsia="en-US"/>
        </w:rPr>
        <w:lastRenderedPageBreak/>
        <w:drawing>
          <wp:inline distT="0" distB="0" distL="114300" distR="114300">
            <wp:extent cx="6548120" cy="22555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44051"/>
                    <a:stretch/>
                  </pic:blipFill>
                  <pic:spPr bwMode="auto">
                    <a:xfrm>
                      <a:off x="0" y="0"/>
                      <a:ext cx="65481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50A" w:rsidRDefault="0044650A"/>
    <w:p w:rsidR="0044650A" w:rsidRDefault="00C3584B">
      <w:r>
        <w:rPr>
          <w:noProof/>
          <w:lang w:eastAsia="en-US"/>
        </w:rPr>
        <w:drawing>
          <wp:inline distT="0" distB="0" distL="114300" distR="114300">
            <wp:extent cx="6543675" cy="282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048" t="28577" r="-1048" b="-1453"/>
                    <a:stretch/>
                  </pic:blipFill>
                  <pic:spPr bwMode="auto">
                    <a:xfrm>
                      <a:off x="0" y="0"/>
                      <a:ext cx="654367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50A" w:rsidRDefault="0044650A"/>
    <w:p w:rsidR="0044650A" w:rsidRDefault="0044650A"/>
    <w:p w:rsidR="0044650A" w:rsidRDefault="0044650A"/>
    <w:sectPr w:rsidR="0044650A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03D9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4650A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3584B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2D10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B9C452D-68CA-4C44-86D6-BF486D44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qFormat="0"/>
    <w:lsdException w:name="toc 2" w:qFormat="0"/>
    <w:lsdException w:name="toc 4" w:qFormat="0"/>
    <w:lsdException w:name="toc 7" w:qFormat="0"/>
    <w:lsdException w:name="toc 8" w:qFormat="0"/>
    <w:lsdException w:name="toc 9" w:qFormat="0"/>
    <w:lsdException w:name="caption" w:semiHidden="1" w:unhideWhenUsed="1"/>
    <w:lsdException w:name="toa heading" w:qFormat="0"/>
    <w:lsdException w:name="Default Paragraph Font" w:semiHidden="1" w:qFormat="0"/>
    <w:lsdException w:name="Block Text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 w:qFormat="0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 w:qFormat="0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 w:qFormat="0"/>
    <w:lsdException w:name="Table List 3" w:semiHidden="1" w:unhideWhenUsed="1"/>
    <w:lsdException w:name="Table List 4" w:semiHidden="1" w:unhideWhenUsed="1"/>
    <w:lsdException w:name="Table List 5" w:semiHidden="1" w:unhideWhenUsed="1" w:qFormat="0"/>
    <w:lsdException w:name="Table List 6" w:semiHidden="1" w:unhideWhenUsed="1"/>
    <w:lsdException w:name="Table List 7" w:semiHidden="1" w:unhideWhenUsed="1" w:qFormat="0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 w:qFormat="0"/>
    <w:lsdException w:name="Balloon Text" w:qFormat="0"/>
    <w:lsdException w:name="Table Grid" w:semiHidden="1" w:unhideWhenUsed="1"/>
    <w:lsdException w:name="Table Theme" w:semiHidden="1" w:unhideWhenUsed="1" w:qFormat="0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2025-08-10T13:30:00Z</dcterms:created>
  <dcterms:modified xsi:type="dcterms:W3CDTF">2025-08-10T13:30:00Z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A08FCF387C9A458DA690D71EE88C60CB_11</vt:lpwstr>
  </property>
</Properties>
</file>