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5B" w:rsidRDefault="00827E5B"/>
    <w:p w:rsidR="00827E5B" w:rsidRDefault="001A76F0">
      <w:r>
        <w:rPr>
          <w:noProof/>
          <w:lang w:eastAsia="en-US"/>
        </w:rPr>
        <w:drawing>
          <wp:inline distT="0" distB="0" distL="114300" distR="114300">
            <wp:extent cx="6551930" cy="40335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5B" w:rsidRDefault="00827E5B"/>
    <w:p w:rsidR="00827E5B" w:rsidRDefault="00827E5B"/>
    <w:p w:rsidR="00827E5B" w:rsidRDefault="001A76F0">
      <w:r>
        <w:rPr>
          <w:noProof/>
          <w:lang w:eastAsia="en-US"/>
        </w:rPr>
        <w:drawing>
          <wp:inline distT="0" distB="0" distL="114300" distR="114300">
            <wp:extent cx="6549390" cy="397637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5B" w:rsidRDefault="00827E5B"/>
    <w:p w:rsidR="00827E5B" w:rsidRDefault="001A76F0">
      <w:r>
        <w:rPr>
          <w:noProof/>
          <w:lang w:eastAsia="en-US"/>
        </w:rPr>
        <w:lastRenderedPageBreak/>
        <w:drawing>
          <wp:inline distT="0" distB="0" distL="114300" distR="114300">
            <wp:extent cx="6551295" cy="266319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5B" w:rsidRDefault="00827E5B"/>
    <w:p w:rsidR="00827E5B" w:rsidRDefault="001A76F0">
      <w:r>
        <w:rPr>
          <w:noProof/>
          <w:lang w:eastAsia="en-US"/>
        </w:rPr>
        <w:drawing>
          <wp:inline distT="0" distB="0" distL="114300" distR="114300">
            <wp:extent cx="6546850" cy="399859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5B" w:rsidRDefault="00827E5B"/>
    <w:p w:rsidR="00827E5B" w:rsidRDefault="001A76F0">
      <w:r>
        <w:rPr>
          <w:noProof/>
          <w:lang w:eastAsia="en-US"/>
        </w:rPr>
        <w:lastRenderedPageBreak/>
        <w:drawing>
          <wp:inline distT="0" distB="0" distL="114300" distR="114300">
            <wp:extent cx="6546850" cy="3989705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5B" w:rsidRDefault="00827E5B"/>
    <w:p w:rsidR="00827E5B" w:rsidRDefault="00827E5B"/>
    <w:p w:rsidR="00827E5B" w:rsidRDefault="001A76F0">
      <w:r>
        <w:rPr>
          <w:noProof/>
          <w:lang w:eastAsia="en-US"/>
        </w:rPr>
        <w:drawing>
          <wp:inline distT="0" distB="0" distL="114300" distR="114300">
            <wp:extent cx="6543675" cy="24511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24961"/>
                    <a:stretch/>
                  </pic:blipFill>
                  <pic:spPr bwMode="auto">
                    <a:xfrm>
                      <a:off x="0" y="0"/>
                      <a:ext cx="654367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E5B" w:rsidRDefault="00827E5B"/>
    <w:p w:rsidR="00827E5B" w:rsidRDefault="001A76F0">
      <w:r>
        <w:rPr>
          <w:noProof/>
          <w:lang w:eastAsia="en-US"/>
        </w:rPr>
        <w:drawing>
          <wp:inline distT="0" distB="0" distL="114300" distR="114300">
            <wp:extent cx="6543675" cy="18141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4643"/>
                    <a:stretch/>
                  </pic:blipFill>
                  <pic:spPr bwMode="auto">
                    <a:xfrm>
                      <a:off x="0" y="0"/>
                      <a:ext cx="654367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E5B" w:rsidRDefault="00827E5B">
      <w:bookmarkStart w:id="0" w:name="_GoBack"/>
      <w:bookmarkEnd w:id="0"/>
    </w:p>
    <w:p w:rsidR="00827E5B" w:rsidRDefault="001A76F0">
      <w:r>
        <w:rPr>
          <w:noProof/>
          <w:lang w:eastAsia="en-US"/>
        </w:rPr>
        <w:lastRenderedPageBreak/>
        <w:drawing>
          <wp:inline distT="0" distB="0" distL="114300" distR="114300">
            <wp:extent cx="6544945" cy="21355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34406"/>
                    <a:stretch/>
                  </pic:blipFill>
                  <pic:spPr bwMode="auto">
                    <a:xfrm>
                      <a:off x="0" y="0"/>
                      <a:ext cx="654494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E5B" w:rsidRDefault="00827E5B"/>
    <w:sectPr w:rsidR="00827E5B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C026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76F0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27E5B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6A1C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3C221D-C9A6-423E-B862-783867BA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0"/>
    <w:lsdException w:name="Medium Grid 1" w:uiPriority="67" w:qFormat="0"/>
    <w:lsdException w:name="Medium Grid 2" w:uiPriority="68" w:qFormat="0"/>
    <w:lsdException w:name="Medium Grid 3" w:uiPriority="69" w:qFormat="0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 w:qFormat="0"/>
    <w:lsdException w:name="Medium Grid 2 Accent 1" w:uiPriority="68"/>
    <w:lsdException w:name="Medium Grid 3 Accent 1" w:uiPriority="69" w:qFormat="0"/>
    <w:lsdException w:name="Dark List Accent 1" w:uiPriority="7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0"/>
    <w:lsdException w:name="Medium Grid 3 Accent 2" w:uiPriority="69" w:qFormat="0"/>
    <w:lsdException w:name="Dark List Accent 2" w:uiPriority="70"/>
    <w:lsdException w:name="Colorful Shading Accent 2" w:uiPriority="71" w:qFormat="0"/>
    <w:lsdException w:name="Colorful List Accent 2" w:uiPriority="72"/>
    <w:lsdException w:name="Colorful Grid Accent 2" w:uiPriority="73" w:qFormat="0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 w:qFormat="0"/>
    <w:lsdException w:name="Medium Grid 3 Accent 3" w:uiPriority="69" w:qFormat="0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 w:qFormat="0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0"/>
    <w:lsdException w:name="Medium List 2 Accent 5" w:uiPriority="66"/>
    <w:lsdException w:name="Medium Grid 1 Accent 5" w:uiPriority="67"/>
    <w:lsdException w:name="Medium Grid 2 Accent 5" w:uiPriority="68" w:qFormat="0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 w:qFormat="0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 w:qFormat="0"/>
    <w:lsdException w:name="Medium Grid 3 Accent 6" w:uiPriority="69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2025-08-10T13:32:00Z</dcterms:created>
  <dcterms:modified xsi:type="dcterms:W3CDTF">2025-08-10T13:32:00Z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72439A493A6240BDA4E4FAF97E2BA1AC_11</vt:lpwstr>
  </property>
</Properties>
</file>