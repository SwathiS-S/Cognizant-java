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A18" w:rsidRDefault="00E41AD0" w:rsidP="007E27E6">
      <w:pPr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Hello World RESTful Web Service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Write a REST service in the spring learn application created earlier, that returns the text "Hello World!!" using Spring Web Framework. Refer details below:</w:t>
      </w:r>
      <w:r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</w:p>
    <w:p w:rsidR="00834A18" w:rsidRDefault="00834A18"/>
    <w:p w:rsidR="00834A18" w:rsidRDefault="00834A18"/>
    <w:p w:rsidR="00834A18" w:rsidRDefault="00834A18"/>
    <w:p w:rsidR="00834A18" w:rsidRDefault="00834A18"/>
    <w:p w:rsidR="00834A18" w:rsidRDefault="00E41AD0">
      <w:r>
        <w:rPr>
          <w:noProof/>
          <w:lang w:eastAsia="en-US"/>
        </w:rPr>
        <w:drawing>
          <wp:inline distT="0" distB="0" distL="114300" distR="114300">
            <wp:extent cx="6542405" cy="2176145"/>
            <wp:effectExtent l="0" t="0" r="1079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2405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A18" w:rsidRDefault="00834A18"/>
    <w:p w:rsidR="00834A18" w:rsidRDefault="00E41AD0">
      <w:r>
        <w:rPr>
          <w:noProof/>
          <w:lang w:eastAsia="en-US"/>
        </w:rPr>
        <w:drawing>
          <wp:inline distT="0" distB="0" distL="114300" distR="114300">
            <wp:extent cx="6536690" cy="3321050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669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A18" w:rsidRDefault="00834A18"/>
    <w:p w:rsidR="00834A18" w:rsidRDefault="00834A18"/>
    <w:p w:rsidR="00834A18" w:rsidRDefault="00834A18">
      <w:bookmarkStart w:id="0" w:name="_GoBack"/>
      <w:bookmarkEnd w:id="0"/>
    </w:p>
    <w:sectPr w:rsidR="00834A18">
      <w:pgSz w:w="11906" w:h="16838"/>
      <w:pgMar w:top="794" w:right="794" w:bottom="794" w:left="794" w:header="720" w:footer="720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2FB8756B"/>
    <w:multiLevelType w:val="multilevel"/>
    <w:tmpl w:val="2FB8756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EE7A7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7E27E6"/>
    <w:rsid w:val="00801F23"/>
    <w:rsid w:val="00834A18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41AD0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0037B33"/>
    <w:rsid w:val="27EE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BEAAF9"/>
  <w15:docId w15:val="{F024639B-C612-4D77-BF90-1483F6011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toc 3" w:qFormat="1"/>
    <w:lsdException w:name="Normal Indent" w:qFormat="1"/>
    <w:lsdException w:name="footnote text" w:qFormat="1"/>
    <w:lsdException w:name="header" w:qFormat="1"/>
    <w:lsdException w:name="footer" w:qFormat="1"/>
    <w:lsdException w:name="index heading" w:qFormat="1"/>
    <w:lsdException w:name="caption" w:semiHidden="1" w:unhideWhenUsed="1" w:qFormat="1"/>
    <w:lsdException w:name="table of figures" w:qFormat="1"/>
    <w:lsdException w:name="envelope address" w:qFormat="1"/>
    <w:lsdException w:name="footnote reference" w:qFormat="1"/>
    <w:lsdException w:name="annotation reference" w:qFormat="1"/>
    <w:lsdException w:name="page number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qFormat="1"/>
    <w:lsdException w:name="List Bullet" w:qFormat="1"/>
    <w:lsdException w:name="List 2" w:qFormat="1"/>
    <w:lsdException w:name="List 3" w:qFormat="1"/>
    <w:lsdException w:name="List 5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5" w:qFormat="1"/>
    <w:lsdException w:name="Title" w:qFormat="1"/>
    <w:lsdException w:name="Closing" w:qFormat="1"/>
    <w:lsdException w:name="Default Paragraph Font" w:semiHidden="1" w:qFormat="1"/>
    <w:lsdException w:name="Body Text Indent" w:qFormat="1"/>
    <w:lsdException w:name="List Continue" w:qFormat="1"/>
    <w:lsdException w:name="List Continue 2" w:qFormat="1"/>
    <w:lsdException w:name="List Continue 4" w:qFormat="1"/>
    <w:lsdException w:name="List Continue 5" w:qFormat="1"/>
    <w:lsdException w:name="Subtitle" w:qFormat="1"/>
    <w:lsdException w:name="Salutation" w:qFormat="1"/>
    <w:lsdException w:name="Date" w:qFormat="1"/>
    <w:lsdException w:name="Body Text First Indent 2" w:qFormat="1"/>
    <w:lsdException w:name="Note Heading" w:qFormat="1"/>
    <w:lsdException w:name="Body Text 3" w:qFormat="1"/>
    <w:lsdException w:name="FollowedHyperlink" w:qFormat="1"/>
    <w:lsdException w:name="Strong" w:qFormat="1"/>
    <w:lsdException w:name="Emphasis" w:qFormat="1"/>
    <w:lsdException w:name="Document Map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HTML Cite" w:qFormat="1"/>
    <w:lsdException w:name="HTML Definition" w:qFormat="1"/>
    <w:lsdException w:name="HTML Keyboard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 w:qFormat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/>
    <w:lsdException w:name="Table Classic 4" w:semiHidden="1" w:unhideWhenUsed="1" w:qFormat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 w:qFormat="1"/>
    <w:lsdException w:name="Table List 1" w:semiHidden="1" w:unhideWhenUsed="1" w:qFormat="1"/>
    <w:lsdException w:name="Table List 2" w:semiHidden="1" w:unhideWhenUsed="1"/>
    <w:lsdException w:name="Table List 3" w:semiHidden="1" w:unhideWhenUsed="1" w:qFormat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/>
    <w:lsdException w:name="Table Web 3" w:semiHidden="1" w:unhideWhenUsed="1" w:qFormat="1"/>
    <w:lsdException w:name="Balloon Text" w:qFormat="1"/>
    <w:lsdException w:name="Table Grid" w:semiHidden="1" w:unhideWhenUsed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 w:qFormat="1"/>
    <w:lsdException w:name="Light List" w:uiPriority="61"/>
    <w:lsdException w:name="Light Grid" w:uiPriority="62" w:qFormat="1"/>
    <w:lsdException w:name="Medium Shading 1" w:uiPriority="63"/>
    <w:lsdException w:name="Medium Shading 2" w:uiPriority="64" w:qFormat="1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 w:qFormat="1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/>
    <w:lsdException w:name="Colorful Shading Accent 2" w:uiPriority="71" w:qFormat="1"/>
    <w:lsdException w:name="Colorful List Accent 2" w:uiPriority="72"/>
    <w:lsdException w:name="Colorful Grid Accent 2" w:uiPriority="73" w:qFormat="1"/>
    <w:lsdException w:name="Light Shading Accent 3" w:uiPriority="60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/>
    <w:lsdException w:name="Medium List 1 Accent 4" w:uiPriority="65" w:qFormat="1"/>
    <w:lsdException w:name="Medium List 2 Accent 4" w:uiPriority="66"/>
    <w:lsdException w:name="Medium Grid 1 Accent 4" w:uiPriority="67"/>
    <w:lsdException w:name="Medium Grid 2 Accent 4" w:uiPriority="68" w:qFormat="1"/>
    <w:lsdException w:name="Medium Grid 3 Accent 4" w:uiPriority="69"/>
    <w:lsdException w:name="Dark List Accent 4" w:uiPriority="70" w:qFormat="1"/>
    <w:lsdException w:name="Colorful Shading Accent 4" w:uiPriority="7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/>
    <w:lsdException w:name="Medium Grid 1 Accent 5" w:uiPriority="67"/>
    <w:lsdException w:name="Medium Grid 2 Accent 5" w:uiPriority="68" w:qFormat="1"/>
    <w:lsdException w:name="Medium Grid 3 Accent 5" w:uiPriority="69"/>
    <w:lsdException w:name="Dark List Accent 5" w:uiPriority="70" w:qFormat="1"/>
    <w:lsdException w:name="Colorful Shading Accent 5" w:uiPriority="71" w:qFormat="1"/>
    <w:lsdException w:name="Colorful List Accent 5" w:uiPriority="72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/>
    <w:lsdException w:name="Medium List 1 Accent 6" w:uiPriority="65"/>
    <w:lsdException w:name="Medium List 2 Accent 6" w:uiPriority="66" w:qFormat="1"/>
    <w:lsdException w:name="Medium Grid 1 Accent 6" w:uiPriority="67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4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BodyTextFirstIndent2">
    <w:name w:val="Body Text First Indent 2"/>
    <w:basedOn w:val="BodyTextIndent"/>
    <w:qFormat/>
    <w:pPr>
      <w:ind w:firstLineChars="200" w:firstLine="420"/>
    </w:pPr>
  </w:style>
  <w:style w:type="paragraph" w:styleId="BodyTextIndent2">
    <w:name w:val="Body Text Indent 2"/>
    <w:basedOn w:val="Normal"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Closing">
    <w:name w:val="Closing"/>
    <w:basedOn w:val="Normal"/>
    <w:qFormat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pPr>
      <w:numPr>
        <w:numId w:val="2"/>
      </w:numPr>
    </w:p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eastAsia="zh-CN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pPr>
      <w:ind w:leftChars="600" w:left="1260"/>
    </w:pPr>
  </w:style>
  <w:style w:type="paragraph" w:styleId="TOC5">
    <w:name w:val="toc 5"/>
    <w:basedOn w:val="Normal"/>
    <w:next w:val="Normal"/>
    <w:pPr>
      <w:ind w:leftChars="800" w:left="1680"/>
    </w:pPr>
  </w:style>
  <w:style w:type="paragraph" w:styleId="TOC6">
    <w:name w:val="toc 6"/>
    <w:basedOn w:val="Normal"/>
    <w:next w:val="Normal"/>
    <w:pPr>
      <w:ind w:leftChars="1000" w:left="2100"/>
    </w:pPr>
  </w:style>
  <w:style w:type="paragraph" w:styleId="TOC7">
    <w:name w:val="toc 7"/>
    <w:basedOn w:val="Normal"/>
    <w:next w:val="Normal"/>
    <w:pPr>
      <w:ind w:leftChars="1200" w:left="2520"/>
    </w:pPr>
  </w:style>
  <w:style w:type="paragraph" w:styleId="TOC8">
    <w:name w:val="toc 8"/>
    <w:basedOn w:val="Normal"/>
    <w:next w:val="Normal"/>
    <w:pPr>
      <w:ind w:leftChars="1400" w:left="2940"/>
    </w:pPr>
  </w:style>
  <w:style w:type="paragraph" w:styleId="TOC9">
    <w:name w:val="toc 9"/>
    <w:basedOn w:val="Normal"/>
    <w:next w:val="Normal"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SHRINIDHI S S CSE</dc:creator>
  <cp:lastModifiedBy>admin</cp:lastModifiedBy>
  <cp:revision>2</cp:revision>
  <dcterms:created xsi:type="dcterms:W3CDTF">2025-07-13T15:35:00Z</dcterms:created>
  <dcterms:modified xsi:type="dcterms:W3CDTF">2025-07-13T15:35:00Z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5C372868BBF145C3B5A7A80AC3B0A8FA_11</vt:lpwstr>
  </property>
</Properties>
</file>