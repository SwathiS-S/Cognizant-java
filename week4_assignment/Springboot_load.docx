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8D3" w:rsidRDefault="00BF78D3"/>
    <w:p w:rsidR="00BF78D3" w:rsidRDefault="009F35FB" w:rsidP="008E6F5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BF78D3" w:rsidRDefault="009F35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   &lt;bean id="country" class="com.cognizant.springlearn.Country"&gt;</w:t>
      </w:r>
    </w:p>
    <w:p w:rsidR="00BF78D3" w:rsidRDefault="009F35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name="code" value="IN" /&gt;</w:t>
      </w:r>
    </w:p>
    <w:p w:rsidR="00BF78D3" w:rsidRDefault="009F35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name="name" value="India" /&gt;</w:t>
      </w:r>
    </w:p>
    <w:p w:rsidR="00BF78D3" w:rsidRDefault="009F35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   &lt;/bean&gt;</w:t>
      </w:r>
      <w:bookmarkStart w:id="0" w:name="_GoBack"/>
      <w:bookmarkEnd w:id="0"/>
    </w:p>
    <w:p w:rsidR="00BF78D3" w:rsidRDefault="009F35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ApplicationContext context = new ClassPathXmlApplicationContext("country.xml");</w:t>
      </w:r>
    </w:p>
    <w:p w:rsidR="00BF78D3" w:rsidRDefault="009F35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Country country = (Country) context.getBean("country", Country.class);</w:t>
      </w:r>
    </w:p>
    <w:p w:rsidR="00BF78D3" w:rsidRDefault="009F35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LOGGER.debug("Country : {}", country.toString());</w:t>
      </w:r>
    </w:p>
    <w:p w:rsidR="00BF78D3" w:rsidRDefault="009F3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BF78D3" w:rsidRDefault="00BF78D3"/>
    <w:p w:rsidR="00BF78D3" w:rsidRDefault="009F35FB">
      <w:r>
        <w:rPr>
          <w:noProof/>
        </w:rPr>
        <w:drawing>
          <wp:inline distT="0" distB="0" distL="114300" distR="114300">
            <wp:extent cx="6540500" cy="2785745"/>
            <wp:effectExtent l="0" t="0" r="1270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8D3" w:rsidRDefault="009F35FB">
      <w:r>
        <w:rPr>
          <w:noProof/>
        </w:rPr>
        <w:drawing>
          <wp:inline distT="0" distB="0" distL="114300" distR="114300">
            <wp:extent cx="6543675" cy="3109595"/>
            <wp:effectExtent l="0" t="0" r="952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8D3" w:rsidRDefault="00BF78D3"/>
    <w:p w:rsidR="00BF78D3" w:rsidRDefault="009F35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>
            <wp:extent cx="6546850" cy="363283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8D3" w:rsidRDefault="00BF78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F78D3" w:rsidRDefault="009F35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COUNTRY.JAVA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package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com.cognizant.spring_learn;</w:t>
      </w:r>
    </w:p>
    <w:p w:rsidR="00BF78D3" w:rsidRDefault="00BF78D3">
      <w:pPr>
        <w:pStyle w:val="NormalWeb"/>
        <w:spacing w:beforeAutospacing="0" w:afterAutospacing="0"/>
      </w:pP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Country {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String </w:t>
      </w:r>
      <w:r>
        <w:rPr>
          <w:rFonts w:ascii="Consolas" w:eastAsia="Consolas" w:hAnsi="Consolas" w:cs="Consolas"/>
          <w:color w:val="0000C0"/>
          <w:sz w:val="20"/>
          <w:szCs w:val="20"/>
          <w:shd w:val="clear" w:color="auto" w:fill="FFFFFF"/>
        </w:rPr>
        <w:t>code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String </w:t>
      </w:r>
      <w:r>
        <w:rPr>
          <w:rFonts w:ascii="Consolas" w:eastAsia="Consolas" w:hAnsi="Consolas" w:cs="Consolas"/>
          <w:color w:val="0000C0"/>
          <w:sz w:val="20"/>
          <w:szCs w:val="20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BF78D3" w:rsidRDefault="00BF78D3">
      <w:pPr>
        <w:pStyle w:val="NormalWeb"/>
        <w:spacing w:beforeAutospacing="0" w:afterAutospacing="0"/>
      </w:pP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Country() {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"Inside Country Constructor."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:rsidR="00BF78D3" w:rsidRDefault="00BF78D3">
      <w:pPr>
        <w:pStyle w:val="NormalWeb"/>
        <w:spacing w:beforeAutospacing="0" w:afterAutospacing="0"/>
      </w:pP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String getCode() {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"Getting code: 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nsolas" w:eastAsia="Consolas" w:hAnsi="Consolas" w:cs="Consolas"/>
          <w:color w:val="0000C0"/>
          <w:sz w:val="20"/>
          <w:szCs w:val="20"/>
          <w:shd w:val="clear" w:color="auto" w:fill="FFFFFF"/>
        </w:rPr>
        <w:t>code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  <w:shd w:val="clear" w:color="auto" w:fill="FFFFFF"/>
        </w:rPr>
        <w:t>code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:rsidR="00BF78D3" w:rsidRDefault="00BF78D3">
      <w:pPr>
        <w:pStyle w:val="NormalWeb"/>
        <w:spacing w:beforeAutospacing="0" w:afterAutospacing="0"/>
      </w:pP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setCode(String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code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"Setting code: 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code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  <w:shd w:val="clear" w:color="auto" w:fill="FFFFFF"/>
        </w:rPr>
        <w:t>code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code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:rsidR="00BF78D3" w:rsidRDefault="00BF78D3">
      <w:pPr>
        <w:pStyle w:val="NormalWeb"/>
        <w:spacing w:beforeAutospacing="0" w:afterAutospacing="0"/>
      </w:pP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String getName() {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"Getting name: 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nsolas" w:eastAsia="Consolas" w:hAnsi="Consolas" w:cs="Consolas"/>
          <w:color w:val="0000C0"/>
          <w:sz w:val="20"/>
          <w:szCs w:val="20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:rsidR="00BF78D3" w:rsidRDefault="00BF78D3">
      <w:pPr>
        <w:pStyle w:val="NormalWeb"/>
        <w:spacing w:beforeAutospacing="0" w:afterAutospacing="0"/>
      </w:pP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setName(String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"Setting name: 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:rsidR="00BF78D3" w:rsidRDefault="00BF78D3">
      <w:pPr>
        <w:pStyle w:val="NormalWeb"/>
        <w:spacing w:beforeAutospacing="0" w:afterAutospacing="0"/>
      </w:pP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@Override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String toString() {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"Country: 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nsolas" w:eastAsia="Consolas" w:hAnsi="Consolas" w:cs="Consolas"/>
          <w:color w:val="0000C0"/>
          <w:sz w:val="20"/>
          <w:szCs w:val="20"/>
          <w:shd w:val="clear" w:color="auto" w:fill="FFFFFF"/>
        </w:rPr>
        <w:t>code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 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nsolas" w:eastAsia="Consolas" w:hAnsi="Consolas" w:cs="Consolas"/>
          <w:color w:val="0000C0"/>
          <w:sz w:val="20"/>
          <w:szCs w:val="20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:rsidR="00BF78D3" w:rsidRDefault="009F35FB">
      <w:pPr>
        <w:pStyle w:val="NormalWeb"/>
        <w:spacing w:beforeAutospacing="0" w:afterAutospacing="0"/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lastRenderedPageBreak/>
        <w:t>}</w:t>
      </w:r>
    </w:p>
    <w:p w:rsidR="00BF78D3" w:rsidRDefault="00BF78D3">
      <w:pPr>
        <w:pStyle w:val="NormalWeb"/>
        <w:spacing w:beforeAutospacing="0" w:afterAutospacing="0"/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</w:pPr>
    </w:p>
    <w:p w:rsidR="00BF78D3" w:rsidRDefault="009F35FB">
      <w:pPr>
        <w:pStyle w:val="NormalWeb"/>
        <w:spacing w:beforeAutospacing="0" w:afterAutospacing="0"/>
        <w:rPr>
          <w:rFonts w:eastAsia="Consolas"/>
          <w:b/>
          <w:bCs/>
          <w:color w:val="000000"/>
          <w:shd w:val="clear" w:color="auto" w:fill="FFFFFF"/>
        </w:rPr>
      </w:pPr>
      <w:r>
        <w:rPr>
          <w:rFonts w:eastAsia="Consolas"/>
          <w:b/>
          <w:bCs/>
          <w:color w:val="000000"/>
          <w:shd w:val="clear" w:color="auto" w:fill="FFFFFF"/>
        </w:rPr>
        <w:t>SPRINGLEARNAPPLICATION.JAVA</w:t>
      </w:r>
    </w:p>
    <w:p w:rsidR="00BF78D3" w:rsidRDefault="00BF78D3">
      <w:pPr>
        <w:pStyle w:val="NormalWeb"/>
        <w:spacing w:beforeAutospacing="0" w:afterAutospacing="0"/>
        <w:rPr>
          <w:rFonts w:eastAsia="Consolas"/>
          <w:b/>
          <w:bCs/>
          <w:color w:val="000000"/>
          <w:shd w:val="clear" w:color="auto" w:fill="FFFFFF"/>
        </w:rPr>
      </w:pP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package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com.cognizant.spring_learn;</w:t>
      </w:r>
    </w:p>
    <w:p w:rsidR="00BF78D3" w:rsidRDefault="00BF78D3">
      <w:pPr>
        <w:pStyle w:val="NormalWeb"/>
        <w:spacing w:beforeAutospacing="0" w:afterAutospacing="0"/>
      </w:pP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org.slf4j.Logger;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org.slf4j.LoggerFactory;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org.springframework.boot.SpringApplication;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org.springframework.boot.autoconfigure.SpringBootApplication;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org.springframework.context.ApplicationContext;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org.springframework.context.support.ClassPathXmlApplicationContext;</w:t>
      </w:r>
    </w:p>
    <w:p w:rsidR="00BF78D3" w:rsidRDefault="00BF78D3">
      <w:pPr>
        <w:pStyle w:val="NormalWeb"/>
        <w:spacing w:beforeAutospacing="0" w:afterAutospacing="0"/>
      </w:pP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@SpringBootApplication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SpringLearnApplication {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rivate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final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Logger 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LOGGER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LoggerFactory.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getLogger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(SpringLearnApplication.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:rsidR="00BF78D3" w:rsidRDefault="00BF78D3">
      <w:pPr>
        <w:pStyle w:val="NormalWeb"/>
        <w:spacing w:beforeAutospacing="0" w:afterAutospacing="0"/>
      </w:pP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main(String[]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args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SpringApplication.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run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(SpringLearnApplication.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args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displayCountries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();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:rsidR="00BF78D3" w:rsidRDefault="00BF78D3">
      <w:pPr>
        <w:pStyle w:val="NormalWeb"/>
        <w:spacing w:beforeAutospacing="0" w:afterAutospacing="0"/>
      </w:pP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displayCountries() {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ApplicationContext </w:t>
      </w:r>
      <w:r>
        <w:rPr>
          <w:rFonts w:ascii="Consolas" w:eastAsia="Consolas" w:hAnsi="Consolas" w:cs="Consolas"/>
          <w:color w:val="6A3E3E"/>
          <w:sz w:val="20"/>
          <w:szCs w:val="20"/>
          <w:u w:val="single"/>
          <w:shd w:val="clear" w:color="auto" w:fill="FFFFFF"/>
        </w:rPr>
        <w:t>context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ClassPathXmlApplicationContext(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"country.xml"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:rsidR="00BF78D3" w:rsidRDefault="00BF78D3">
      <w:pPr>
        <w:pStyle w:val="NormalWeb"/>
        <w:spacing w:beforeAutospacing="0" w:afterAutospacing="0"/>
      </w:pP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Country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countryIN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context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.getBean(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"countryIN"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 Country.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Country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countryUS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context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.getBean(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"countryUS"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 Country.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Country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countryDE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context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.getBean(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"countryDE"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 Country.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Country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countryJP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context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.getBean(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"countryJP"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 Country.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:rsidR="00BF78D3" w:rsidRDefault="00BF78D3">
      <w:pPr>
        <w:pStyle w:val="NormalWeb"/>
        <w:spacing w:beforeAutospacing="0" w:afterAutospacing="0"/>
      </w:pP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LOGGER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.debug(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"Country : {}"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countryIN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LOGGER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.debug(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"Country : {}"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countryUS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LOGGER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.debug(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"Country : {}"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countryDE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LOGGER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.debug(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"Country : {}"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countryJP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:rsidR="00BF78D3" w:rsidRDefault="00BF78D3">
      <w:pPr>
        <w:pStyle w:val="NormalWeb"/>
        <w:spacing w:beforeAutospacing="0" w:afterAutospacing="0"/>
        <w:rPr>
          <w:rFonts w:eastAsia="Consolas"/>
          <w:color w:val="000000"/>
          <w:shd w:val="clear" w:color="auto" w:fill="FFFFFF"/>
        </w:rPr>
      </w:pPr>
    </w:p>
    <w:p w:rsidR="00BF78D3" w:rsidRDefault="009F35FB">
      <w:pPr>
        <w:pStyle w:val="NormalWeb"/>
        <w:spacing w:beforeAutospacing="0" w:afterAutospacing="0"/>
        <w:rPr>
          <w:rFonts w:eastAsia="Consolas"/>
          <w:b/>
          <w:bCs/>
          <w:color w:val="000000"/>
          <w:shd w:val="clear" w:color="auto" w:fill="FFFFFF"/>
        </w:rPr>
      </w:pPr>
      <w:r>
        <w:rPr>
          <w:rFonts w:eastAsia="Consolas"/>
          <w:b/>
          <w:bCs/>
          <w:color w:val="000000"/>
          <w:shd w:val="clear" w:color="auto" w:fill="FFFFFF"/>
        </w:rPr>
        <w:t>COUNTRYCONTROLLER.JAVA</w:t>
      </w:r>
    </w:p>
    <w:p w:rsidR="00BF78D3" w:rsidRDefault="00BF78D3">
      <w:pPr>
        <w:rPr>
          <w:rFonts w:ascii="Times New Roman" w:hAnsi="Times New Roman" w:cs="Times New Roman"/>
          <w:sz w:val="24"/>
          <w:szCs w:val="24"/>
        </w:rPr>
      </w:pP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package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com.cognizant.spring_learn.controller;</w:t>
      </w:r>
    </w:p>
    <w:p w:rsidR="00BF78D3" w:rsidRDefault="00BF78D3">
      <w:pPr>
        <w:pStyle w:val="NormalWeb"/>
        <w:spacing w:beforeAutospacing="0" w:afterAutospacing="0"/>
      </w:pP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com.cognizant.spring_learn.Country;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org.springframework.context.ApplicationContext;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org.springframework.context.support.ClassPathXmlApplicationContext;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org.springframework.web.bind.annotation.GetMapping;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org.springframework.web.bind.annotation.RestController;</w:t>
      </w:r>
    </w:p>
    <w:p w:rsidR="00BF78D3" w:rsidRDefault="00BF78D3">
      <w:pPr>
        <w:pStyle w:val="NormalWeb"/>
        <w:spacing w:beforeAutospacing="0" w:afterAutospacing="0"/>
      </w:pP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java.util.List;</w:t>
      </w:r>
    </w:p>
    <w:p w:rsidR="00BF78D3" w:rsidRDefault="00BF78D3">
      <w:pPr>
        <w:pStyle w:val="NormalWeb"/>
        <w:spacing w:beforeAutospacing="0" w:afterAutospacing="0"/>
      </w:pP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@RestController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CountryController {</w:t>
      </w:r>
    </w:p>
    <w:p w:rsidR="00BF78D3" w:rsidRDefault="00BF78D3">
      <w:pPr>
        <w:pStyle w:val="NormalWeb"/>
        <w:spacing w:beforeAutospacing="0" w:afterAutospacing="0"/>
      </w:pP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@GetMapping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"/countries"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List&lt;Country&gt; getCountries() {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ApplicationContext </w:t>
      </w:r>
      <w:r>
        <w:rPr>
          <w:rFonts w:ascii="Consolas" w:eastAsia="Consolas" w:hAnsi="Consolas" w:cs="Consolas"/>
          <w:color w:val="6A3E3E"/>
          <w:sz w:val="20"/>
          <w:szCs w:val="20"/>
          <w:u w:val="single"/>
          <w:shd w:val="clear" w:color="auto" w:fill="FFFFFF"/>
        </w:rPr>
        <w:t>context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ClassPathXmlApplicationContext(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"country.xml"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List&lt;Country&gt;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countryList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  <w:u w:val="single"/>
          <w:shd w:val="clear" w:color="auto" w:fill="FFFFFF"/>
        </w:rPr>
        <w:t>context</w:t>
      </w:r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.getBean(</w:t>
      </w:r>
      <w:r>
        <w:rPr>
          <w:rFonts w:ascii="Consolas" w:eastAsia="Consolas" w:hAnsi="Consolas" w:cs="Consolas"/>
          <w:color w:val="2A00FF"/>
          <w:sz w:val="20"/>
          <w:szCs w:val="20"/>
          <w:u w:val="single"/>
          <w:shd w:val="clear" w:color="auto" w:fill="FFFFFF"/>
        </w:rPr>
        <w:t>"countryList"</w:t>
      </w:r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, List.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u w:val="single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)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countryList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:rsidR="00BF78D3" w:rsidRDefault="00BF78D3">
      <w:pPr>
        <w:pStyle w:val="NormalWeb"/>
        <w:spacing w:beforeAutospacing="0" w:afterAutospacing="0"/>
      </w:pP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@GetMapping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"/country"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Country getSingleCountry() {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lastRenderedPageBreak/>
        <w:t xml:space="preserve">ApplicationContext </w:t>
      </w:r>
      <w:r>
        <w:rPr>
          <w:rFonts w:ascii="Consolas" w:eastAsia="Consolas" w:hAnsi="Consolas" w:cs="Consolas"/>
          <w:color w:val="6A3E3E"/>
          <w:sz w:val="20"/>
          <w:szCs w:val="20"/>
          <w:u w:val="single"/>
          <w:shd w:val="clear" w:color="auto" w:fill="FFFFFF"/>
        </w:rPr>
        <w:t>context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ClassPathXmlApplicationContext(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"country.xml"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Country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country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context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.getBean(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"countryIN"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 Country.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country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:rsidR="00BF78D3" w:rsidRDefault="00BF78D3">
      <w:pPr>
        <w:rPr>
          <w:rFonts w:ascii="Times New Roman" w:hAnsi="Times New Roman" w:cs="Times New Roman"/>
          <w:sz w:val="24"/>
          <w:szCs w:val="24"/>
        </w:rPr>
      </w:pPr>
    </w:p>
    <w:p w:rsidR="00BF78D3" w:rsidRDefault="009F35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COUNTRY.XML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&lt;?xml version="1.0" encoding="UTF-8"?&gt;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</w:t>
      </w:r>
      <w:r>
        <w:rPr>
          <w:rFonts w:ascii="Consolas" w:eastAsia="Consolas" w:hAnsi="Consolas" w:cs="Consolas"/>
          <w:color w:val="268BD2"/>
          <w:sz w:val="20"/>
          <w:szCs w:val="20"/>
          <w:shd w:val="clear" w:color="auto" w:fill="FFFFFF"/>
        </w:rPr>
        <w:t>beans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93A1A1"/>
          <w:sz w:val="20"/>
          <w:szCs w:val="20"/>
          <w:shd w:val="clear" w:color="auto" w:fill="FFFFFF"/>
        </w:rPr>
        <w:t>xmlns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=</w:t>
      </w:r>
      <w:r>
        <w:rPr>
          <w:rFonts w:ascii="Consolas" w:eastAsia="Consolas" w:hAnsi="Consolas" w:cs="Consolas"/>
          <w:color w:val="93A1A1"/>
          <w:sz w:val="20"/>
          <w:szCs w:val="20"/>
          <w:shd w:val="clear" w:color="auto" w:fill="FFFFFF"/>
        </w:rPr>
        <w:t>"</w:t>
      </w:r>
      <w:r>
        <w:rPr>
          <w:rFonts w:ascii="Consolas" w:eastAsia="Consolas" w:hAnsi="Consolas" w:cs="Consolas"/>
          <w:color w:val="2AA198"/>
          <w:sz w:val="20"/>
          <w:szCs w:val="20"/>
          <w:shd w:val="clear" w:color="auto" w:fill="FFFFFF"/>
        </w:rPr>
        <w:t>http://www.springframework.org/schema/beans</w:t>
      </w:r>
      <w:r>
        <w:rPr>
          <w:rFonts w:ascii="Consolas" w:eastAsia="Consolas" w:hAnsi="Consolas" w:cs="Consolas"/>
          <w:color w:val="93A1A1"/>
          <w:sz w:val="20"/>
          <w:szCs w:val="20"/>
          <w:shd w:val="clear" w:color="auto" w:fill="FFFFFF"/>
        </w:rPr>
        <w:t>"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93A1A1"/>
          <w:sz w:val="20"/>
          <w:szCs w:val="20"/>
          <w:shd w:val="clear" w:color="auto" w:fill="FFFFFF"/>
        </w:rPr>
        <w:t>xmlns:xsi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=</w:t>
      </w:r>
      <w:r>
        <w:rPr>
          <w:rFonts w:ascii="Consolas" w:eastAsia="Consolas" w:hAnsi="Consolas" w:cs="Consolas"/>
          <w:color w:val="93A1A1"/>
          <w:sz w:val="20"/>
          <w:szCs w:val="20"/>
          <w:shd w:val="clear" w:color="auto" w:fill="FFFFFF"/>
        </w:rPr>
        <w:t>"</w:t>
      </w:r>
      <w:r>
        <w:rPr>
          <w:rFonts w:ascii="Consolas" w:eastAsia="Consolas" w:hAnsi="Consolas" w:cs="Consolas"/>
          <w:color w:val="2AA198"/>
          <w:sz w:val="20"/>
          <w:szCs w:val="20"/>
          <w:shd w:val="clear" w:color="auto" w:fill="FFFFFF"/>
        </w:rPr>
        <w:t>http://www.w3.org/2001/XMLSchema-instance</w:t>
      </w:r>
      <w:r>
        <w:rPr>
          <w:rFonts w:ascii="Consolas" w:eastAsia="Consolas" w:hAnsi="Consolas" w:cs="Consolas"/>
          <w:color w:val="93A1A1"/>
          <w:sz w:val="20"/>
          <w:szCs w:val="20"/>
          <w:shd w:val="clear" w:color="auto" w:fill="FFFFFF"/>
        </w:rPr>
        <w:t>"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93A1A1"/>
          <w:sz w:val="20"/>
          <w:szCs w:val="20"/>
          <w:shd w:val="clear" w:color="auto" w:fill="FFFFFF"/>
        </w:rPr>
        <w:t>xsi:schemaLocation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=</w:t>
      </w:r>
      <w:r>
        <w:rPr>
          <w:rFonts w:ascii="Consolas" w:eastAsia="Consolas" w:hAnsi="Consolas" w:cs="Consolas"/>
          <w:color w:val="93A1A1"/>
          <w:sz w:val="20"/>
          <w:szCs w:val="20"/>
          <w:shd w:val="clear" w:color="auto" w:fill="FFFFFF"/>
        </w:rPr>
        <w:t>"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2AA198"/>
          <w:sz w:val="20"/>
          <w:szCs w:val="20"/>
          <w:shd w:val="clear" w:color="auto" w:fill="FFFFFF"/>
        </w:rPr>
        <w:t xml:space="preserve">http://www.springframework.org/schema/beans 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2AA198"/>
          <w:sz w:val="20"/>
          <w:szCs w:val="20"/>
          <w:u w:val="single"/>
          <w:shd w:val="clear" w:color="auto" w:fill="FFFFFF"/>
        </w:rPr>
        <w:t>http://www.springframework.org/schema/beans/spring-beans.xsd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"&gt;</w:t>
      </w:r>
    </w:p>
    <w:p w:rsidR="00BF78D3" w:rsidRDefault="00BF78D3">
      <w:pPr>
        <w:pStyle w:val="NormalWeb"/>
        <w:spacing w:beforeAutospacing="0" w:afterAutospacing="0"/>
      </w:pP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&lt;bean id="countryUS"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class="com.cognizant.spring_learn.Country"&gt;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&lt;property name="code" value="US"/&gt;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&lt;property name="name" value="United States"/&gt;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&lt;/bean&gt;</w:t>
      </w:r>
    </w:p>
    <w:p w:rsidR="00BF78D3" w:rsidRDefault="00BF78D3">
      <w:pPr>
        <w:pStyle w:val="NormalWeb"/>
        <w:spacing w:beforeAutospacing="0" w:afterAutospacing="0"/>
      </w:pP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&lt;bean id="countryDE" class="com.cognizant.spring_learn.Country"&gt;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&lt;property name="code" value="DE"/&gt;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&lt;property name="name"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value="Germany"/&gt;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&lt;/bean&gt;</w:t>
      </w:r>
    </w:p>
    <w:p w:rsidR="00BF78D3" w:rsidRDefault="00BF78D3">
      <w:pPr>
        <w:pStyle w:val="NormalWeb"/>
        <w:spacing w:beforeAutospacing="0" w:afterAutospacing="0"/>
      </w:pP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&lt;bean id="countryIN" class="com.cognizant.spring_learn.Country"&gt;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&lt;property name="code" value="IN"/&gt;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&lt;property name="name" value="India"/&gt;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&lt;/bean&gt;</w:t>
      </w:r>
    </w:p>
    <w:p w:rsidR="00BF78D3" w:rsidRDefault="00BF78D3">
      <w:pPr>
        <w:pStyle w:val="NormalWeb"/>
        <w:spacing w:beforeAutospacing="0" w:afterAutospacing="0"/>
      </w:pP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&lt;bean id="countryJP" class="com.cognizant.spring_learn.Country"&gt;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&lt;property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name="code" value="JP"/&gt;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&lt;property name="name" value="Japan"/&gt;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&lt;/bean&gt;</w:t>
      </w:r>
    </w:p>
    <w:p w:rsidR="00BF78D3" w:rsidRDefault="00BF78D3">
      <w:pPr>
        <w:pStyle w:val="NormalWeb"/>
        <w:spacing w:beforeAutospacing="0" w:afterAutospacing="0"/>
      </w:pP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&lt;bean id="countryList" class="java.util.ArrayList"&gt;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&lt;constructor-arg&gt;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&lt;list&gt;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&lt;ref bean="countryUS"/&gt;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&lt;ref bean="countryDE"/&gt;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&lt;ref bean="countryIN"/&gt;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&lt;ref bean="countryJP"/&gt;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&lt;/list&gt;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&lt;/c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onstructor-arg&gt;</w:t>
      </w: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&lt;/bean&gt;</w:t>
      </w:r>
    </w:p>
    <w:p w:rsidR="00BF78D3" w:rsidRDefault="00BF78D3">
      <w:pPr>
        <w:pStyle w:val="NormalWeb"/>
        <w:spacing w:beforeAutospacing="0" w:afterAutospacing="0"/>
      </w:pPr>
    </w:p>
    <w:p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&lt;/beans&gt;</w:t>
      </w:r>
    </w:p>
    <w:p w:rsidR="00BF78D3" w:rsidRDefault="00BF78D3">
      <w:pPr>
        <w:rPr>
          <w:rFonts w:ascii="Times New Roman" w:hAnsi="Times New Roman" w:cs="Times New Roman"/>
          <w:sz w:val="24"/>
          <w:szCs w:val="24"/>
        </w:rPr>
      </w:pPr>
    </w:p>
    <w:p w:rsidR="00BF78D3" w:rsidRDefault="00BF78D3">
      <w:pPr>
        <w:rPr>
          <w:rFonts w:ascii="Times New Roman" w:hAnsi="Times New Roman" w:cs="Times New Roman"/>
          <w:sz w:val="24"/>
          <w:szCs w:val="24"/>
        </w:rPr>
      </w:pPr>
    </w:p>
    <w:sectPr w:rsidR="00BF78D3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5FB" w:rsidRDefault="009F35FB">
      <w:pPr>
        <w:spacing w:line="240" w:lineRule="auto"/>
      </w:pPr>
      <w:r>
        <w:separator/>
      </w:r>
    </w:p>
  </w:endnote>
  <w:endnote w:type="continuationSeparator" w:id="0">
    <w:p w:rsidR="009F35FB" w:rsidRDefault="009F35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DengXian">
    <w:altName w:val="等线"/>
    <w:panose1 w:val="02010600030101010101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5FB" w:rsidRDefault="009F35FB">
      <w:pPr>
        <w:spacing w:after="0"/>
      </w:pPr>
      <w:r>
        <w:separator/>
      </w:r>
    </w:p>
  </w:footnote>
  <w:footnote w:type="continuationSeparator" w:id="0">
    <w:p w:rsidR="009F35FB" w:rsidRDefault="009F35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D83545C"/>
    <w:multiLevelType w:val="multilevel"/>
    <w:tmpl w:val="1D83545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061D9"/>
    <w:multiLevelType w:val="multilevel"/>
    <w:tmpl w:val="2EA061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43C6B"/>
    <w:multiLevelType w:val="multilevel"/>
    <w:tmpl w:val="6CE43C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0467BF"/>
    <w:multiLevelType w:val="multilevel"/>
    <w:tmpl w:val="7D0467B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0A32D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E6F57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9F35FB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BF78D3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2712673E"/>
    <w:rsid w:val="7B0A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74A30E"/>
  <w15:docId w15:val="{28BD1363-40B7-4BA5-816D-2EB5AA8C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1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qFormat="0"/>
    <w:lsdException w:name="index 6" w:qFormat="0"/>
    <w:lsdException w:name="index 7" w:qFormat="0"/>
    <w:lsdException w:name="index 9" w:qFormat="0"/>
    <w:lsdException w:name="toc 2" w:qFormat="0"/>
    <w:lsdException w:name="footnote text" w:qFormat="0"/>
    <w:lsdException w:name="caption" w:semiHidden="1" w:unhideWhenUsed="1"/>
    <w:lsdException w:name="page number" w:qFormat="0"/>
    <w:lsdException w:name="table of authorities" w:qFormat="0"/>
    <w:lsdException w:name="macro" w:qFormat="0"/>
    <w:lsdException w:name="toa heading" w:qFormat="0"/>
    <w:lsdException w:name="List Bullet" w:qFormat="0"/>
    <w:lsdException w:name="List 2" w:qFormat="0"/>
    <w:lsdException w:name="List 3" w:qFormat="0"/>
    <w:lsdException w:name="List Bullet 2" w:qFormat="0"/>
    <w:lsdException w:name="List Bullet 5" w:qFormat="0"/>
    <w:lsdException w:name="List Number 3" w:qFormat="0"/>
    <w:lsdException w:name="List Number 5" w:qFormat="0"/>
    <w:lsdException w:name="Signature" w:qFormat="0"/>
    <w:lsdException w:name="Default Paragraph Font" w:semiHidden="1"/>
    <w:lsdException w:name="List Continue 2" w:qFormat="0"/>
    <w:lsdException w:name="Message Header" w:qFormat="0"/>
    <w:lsdException w:name="Note Heading" w:qFormat="0"/>
    <w:lsdException w:name="Plain Text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HTML Acronym" w:qFormat="0"/>
    <w:lsdException w:name="HTML Definition" w:qFormat="0"/>
    <w:lsdException w:name="HTML Keyboard" w:qFormat="0"/>
    <w:lsdException w:name="HTML Variable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 w:qFormat="0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 w:qFormat="0"/>
    <w:lsdException w:name="Table Classic 4" w:semiHidden="1" w:unhideWhenUsed="1" w:qFormat="0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 w:qFormat="0"/>
    <w:lsdException w:name="Table Columns 3" w:semiHidden="1" w:unhideWhenUsed="1"/>
    <w:lsdException w:name="Table Columns 4" w:semiHidden="1" w:unhideWhenUsed="1" w:qFormat="0"/>
    <w:lsdException w:name="Table Columns 5" w:semiHidden="1" w:unhideWhenUsed="1" w:qFormat="0"/>
    <w:lsdException w:name="Table Grid 1" w:semiHidden="1" w:unhideWhenUsed="1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/>
    <w:lsdException w:name="Table Grid 7" w:semiHidden="1" w:unhideWhenUsed="1"/>
    <w:lsdException w:name="Table Grid 8" w:semiHidden="1" w:unhideWhenUsed="1" w:qFormat="0"/>
    <w:lsdException w:name="Table List 1" w:semiHidden="1" w:unhideWhenUsed="1" w:qFormat="0"/>
    <w:lsdException w:name="Table List 2" w:semiHidden="1" w:unhideWhenUsed="1" w:qFormat="0"/>
    <w:lsdException w:name="Table List 3" w:semiHidden="1" w:unhideWhenUsed="1" w:qFormat="0"/>
    <w:lsdException w:name="Table List 4" w:semiHidden="1" w:unhideWhenUsed="1" w:qFormat="0"/>
    <w:lsdException w:name="Table List 5" w:semiHidden="1" w:unhideWhenUsed="1" w:qFormat="0"/>
    <w:lsdException w:name="Table List 6" w:semiHidden="1" w:unhideWhenUsed="1" w:qFormat="0"/>
    <w:lsdException w:name="Table List 7" w:semiHidden="1" w:unhideWhenUsed="1" w:qFormat="0"/>
    <w:lsdException w:name="Table List 8" w:semiHidden="1" w:unhideWhenUsed="1"/>
    <w:lsdException w:name="Table 3D effects 1" w:semiHidden="1" w:unhideWhenUsed="1"/>
    <w:lsdException w:name="Table 3D effects 2" w:semiHidden="1" w:unhideWhenUsed="1" w:qFormat="0"/>
    <w:lsdException w:name="Table 3D effects 3" w:semiHidden="1" w:unhideWhenUsed="1" w:qFormat="0"/>
    <w:lsdException w:name="Table Contemporary" w:semiHidden="1" w:unhideWhenUsed="1"/>
    <w:lsdException w:name="Table Elegant" w:semiHidden="1" w:unhideWhenUsed="1" w:qFormat="0"/>
    <w:lsdException w:name="Table Professional" w:semiHidden="1" w:unhideWhenUsed="1"/>
    <w:lsdException w:name="Table Subtle 1" w:semiHidden="1" w:unhideWhenUsed="1" w:qFormat="0"/>
    <w:lsdException w:name="Table Subtle 2" w:semiHidden="1" w:unhideWhenUsed="1" w:qFormat="0"/>
    <w:lsdException w:name="Table Web 1" w:semiHidden="1" w:unhideWhenUsed="1" w:qFormat="0"/>
    <w:lsdException w:name="Table Web 2" w:semiHidden="1" w:unhideWhenUsed="1" w:qFormat="0"/>
    <w:lsdException w:name="Table Web 3" w:semiHidden="1" w:unhideWhenUsed="1" w:qFormat="0"/>
    <w:lsdException w:name="Table Grid" w:semiHidden="1" w:unhideWhenUsed="1" w:qFormat="0"/>
    <w:lsdException w:name="Table Theme" w:semiHidden="1" w:unhideWhenUsed="1" w:qFormat="0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0"/>
    <w:lsdException w:name="Medium Grid 3" w:uiPriority="69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 w:qFormat="0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 w:qFormat="0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 w:qFormat="0"/>
    <w:lsdException w:name="Medium Shading 2 Accent 2" w:uiPriority="64" w:qFormat="0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 w:qFormat="0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 w:qFormat="0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 w:qFormat="0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0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 w:qFormat="0"/>
    <w:lsdException w:name="Medium Grid 3 Accent 5" w:uiPriority="69" w:qFormat="0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 w:qFormat="0"/>
    <w:lsdException w:name="Medium Grid 2 Accent 6" w:uiPriority="68"/>
    <w:lsdException w:name="Medium Grid 3 Accent 6" w:uiPriority="69" w:qFormat="0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2025-07-13T15:43:00Z</dcterms:created>
  <dcterms:modified xsi:type="dcterms:W3CDTF">2025-07-13T15:43:00Z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16590E705DED4B1B81A4098A3A169BC6_11</vt:lpwstr>
  </property>
</Properties>
</file>