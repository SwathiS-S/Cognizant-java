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846" w:rsidRDefault="00A10846"/>
    <w:p w:rsidR="00A10846" w:rsidRDefault="00A22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/country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RequestMapping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A10846" w:rsidRDefault="00A22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{</w:t>
      </w:r>
    </w:p>
    <w:p w:rsidR="00A10846" w:rsidRDefault="00A22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  "code": "IN",</w:t>
      </w:r>
    </w:p>
    <w:p w:rsidR="00A10846" w:rsidRDefault="00A22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  "name": "India"</w:t>
      </w:r>
    </w:p>
    <w:p w:rsidR="00A10846" w:rsidRDefault="00A22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}</w:t>
      </w:r>
    </w:p>
    <w:p w:rsidR="00A10846" w:rsidRDefault="00A22C0E" w:rsidP="00CB22D9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10846" w:rsidRDefault="00A10846"/>
    <w:p w:rsidR="00A10846" w:rsidRDefault="00A22C0E">
      <w:r>
        <w:rPr>
          <w:noProof/>
          <w:lang w:eastAsia="en-US"/>
        </w:rPr>
        <w:drawing>
          <wp:inline distT="0" distB="0" distL="114300" distR="114300">
            <wp:extent cx="6536690" cy="3464560"/>
            <wp:effectExtent l="0" t="0" r="127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46" w:rsidRDefault="00A10846"/>
    <w:p w:rsidR="00A10846" w:rsidRDefault="00A10846"/>
    <w:p w:rsidR="00A10846" w:rsidRDefault="00A22C0E">
      <w:r>
        <w:rPr>
          <w:noProof/>
          <w:lang w:eastAsia="en-US"/>
        </w:rPr>
        <w:lastRenderedPageBreak/>
        <w:drawing>
          <wp:inline distT="0" distB="0" distL="114300" distR="114300">
            <wp:extent cx="6543675" cy="33451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46" w:rsidRDefault="00A10846"/>
    <w:p w:rsidR="00A10846" w:rsidRDefault="00A22C0E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✔</w:t>
      </w:r>
      <w:r>
        <w:rPr>
          <w:rFonts w:ascii="Times New Roman" w:hAnsi="Times New Roman" w:hint="default"/>
          <w:sz w:val="24"/>
          <w:szCs w:val="24"/>
        </w:rPr>
        <w:t xml:space="preserve"> What happens in the </w:t>
      </w:r>
      <w:r>
        <w:rPr>
          <w:rFonts w:ascii="Times New Roman" w:hAnsi="Times New Roman" w:hint="default"/>
          <w:sz w:val="24"/>
          <w:szCs w:val="24"/>
        </w:rPr>
        <w:t>controller method?</w:t>
      </w:r>
    </w:p>
    <w:p w:rsidR="00A10846" w:rsidRDefault="00A22C0E">
      <w:pPr>
        <w:pStyle w:val="NormalWeb"/>
        <w:ind w:firstLineChars="550" w:firstLine="1320"/>
      </w:pPr>
      <w:r>
        <w:t xml:space="preserve">When the endpoint </w:t>
      </w:r>
      <w:r>
        <w:rPr>
          <w:rStyle w:val="HTMLCode"/>
          <w:rFonts w:ascii="Times New Roman" w:hAnsi="Times New Roman" w:cs="Times New Roman"/>
          <w:sz w:val="24"/>
          <w:szCs w:val="24"/>
        </w:rPr>
        <w:t>/country</w:t>
      </w:r>
      <w:r>
        <w:t xml:space="preserve"> is hit:</w:t>
      </w:r>
    </w:p>
    <w:p w:rsidR="00A10846" w:rsidRDefault="00A22C0E">
      <w:pPr>
        <w:pStyle w:val="NormalWeb"/>
        <w:ind w:firstLineChars="550" w:firstLine="1320"/>
      </w:pPr>
      <w:r>
        <w:t>The controller method is invoked.</w:t>
      </w:r>
    </w:p>
    <w:p w:rsidR="00A10846" w:rsidRDefault="00A22C0E">
      <w:pPr>
        <w:pStyle w:val="NormalWeb"/>
        <w:ind w:firstLineChars="550" w:firstLine="1320"/>
      </w:pPr>
      <w:r>
        <w:t xml:space="preserve">It loads the Spring context from </w:t>
      </w:r>
      <w:r>
        <w:rPr>
          <w:rStyle w:val="HTMLCode"/>
          <w:rFonts w:ascii="Times New Roman" w:hAnsi="Times New Roman" w:cs="Times New Roman"/>
          <w:sz w:val="24"/>
          <w:szCs w:val="24"/>
        </w:rPr>
        <w:t>country.xml</w:t>
      </w:r>
      <w:r>
        <w:t>.</w:t>
      </w:r>
    </w:p>
    <w:p w:rsidR="00A10846" w:rsidRDefault="00A22C0E">
      <w:pPr>
        <w:pStyle w:val="NormalWeb"/>
        <w:ind w:firstLineChars="550" w:firstLine="1320"/>
      </w:pPr>
      <w:r>
        <w:t xml:space="preserve">It fetches the bean with ID </w:t>
      </w:r>
      <w:r>
        <w:rPr>
          <w:rStyle w:val="HTMLCode"/>
          <w:rFonts w:ascii="Times New Roman" w:hAnsi="Times New Roman" w:cs="Times New Roman"/>
          <w:sz w:val="24"/>
          <w:szCs w:val="24"/>
        </w:rPr>
        <w:t>country</w:t>
      </w:r>
      <w:r>
        <w:t xml:space="preserve"> (which is pre-configured with India’s details).</w:t>
      </w:r>
    </w:p>
    <w:p w:rsidR="00A10846" w:rsidRDefault="00A10846">
      <w:p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</w:p>
    <w:p w:rsidR="00A10846" w:rsidRDefault="00A22C0E">
      <w:pPr>
        <w:pStyle w:val="NormalWeb"/>
        <w:ind w:left="1440"/>
      </w:pPr>
      <w:r>
        <w:t>It returns the bean.</w:t>
      </w:r>
    </w:p>
    <w:p w:rsidR="00A10846" w:rsidRDefault="00A22C0E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✔</w:t>
      </w:r>
      <w:r>
        <w:rPr>
          <w:rFonts w:ascii="Times New Roman" w:hAnsi="Times New Roman" w:hint="default"/>
          <w:sz w:val="24"/>
          <w:szCs w:val="24"/>
        </w:rPr>
        <w:t xml:space="preserve"> How is the </w:t>
      </w:r>
      <w:r>
        <w:rPr>
          <w:rFonts w:ascii="Times New Roman" w:hAnsi="Times New Roman" w:hint="default"/>
          <w:sz w:val="24"/>
          <w:szCs w:val="24"/>
        </w:rPr>
        <w:t>bean converted to JSON?</w:t>
      </w:r>
    </w:p>
    <w:p w:rsidR="00A10846" w:rsidRDefault="00A22C0E">
      <w:pPr>
        <w:pStyle w:val="NormalWeb"/>
        <w:ind w:left="720" w:firstLineChars="250" w:firstLine="600"/>
      </w:pPr>
      <w:r>
        <w:t xml:space="preserve">Spring Boot uses </w:t>
      </w:r>
      <w:r>
        <w:rPr>
          <w:rStyle w:val="Strong"/>
        </w:rPr>
        <w:t>Jackson</w:t>
      </w:r>
      <w:r>
        <w:t xml:space="preserve"> (automatically included) to convert Java objects into JSON.</w:t>
      </w:r>
    </w:p>
    <w:p w:rsidR="00A10846" w:rsidRDefault="00A22C0E">
      <w:pPr>
        <w:pStyle w:val="NormalWeb"/>
        <w:ind w:left="720" w:firstLineChars="250" w:firstLine="600"/>
      </w:pPr>
      <w:r>
        <w:t xml:space="preserve">The </w:t>
      </w:r>
      <w:r>
        <w:rPr>
          <w:rStyle w:val="HTMLCode"/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RestController</w:t>
      </w:r>
      <w:proofErr w:type="spellEnd"/>
      <w:r>
        <w:t xml:space="preserve"> and </w:t>
      </w:r>
      <w:r>
        <w:rPr>
          <w:rStyle w:val="HTMLCode"/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RequestMapping</w:t>
      </w:r>
      <w:proofErr w:type="spellEnd"/>
      <w:r>
        <w:t xml:space="preserve"> combination triggers this auto-conversion.</w:t>
      </w:r>
    </w:p>
    <w:p w:rsidR="00A10846" w:rsidRDefault="00A22C0E">
      <w:pPr>
        <w:pStyle w:val="NormalWeb"/>
        <w:ind w:left="720" w:firstLineChars="250" w:firstLine="600"/>
      </w:pPr>
      <w:r>
        <w:t xml:space="preserve">The returned </w:t>
      </w:r>
      <w:r>
        <w:rPr>
          <w:rStyle w:val="HTMLCode"/>
          <w:rFonts w:ascii="Times New Roman" w:hAnsi="Times New Roman" w:cs="Times New Roman"/>
          <w:sz w:val="24"/>
          <w:szCs w:val="24"/>
        </w:rPr>
        <w:t>Country</w:t>
      </w:r>
      <w:r>
        <w:t xml:space="preserve"> object is converted by the </w:t>
      </w:r>
      <w:proofErr w:type="spellStart"/>
      <w:r>
        <w:rPr>
          <w:rStyle w:val="Strong"/>
        </w:rPr>
        <w:t>HttpMessageConve</w:t>
      </w:r>
      <w:r>
        <w:rPr>
          <w:rStyle w:val="Strong"/>
        </w:rPr>
        <w:t>rter</w:t>
      </w:r>
      <w:proofErr w:type="spellEnd"/>
      <w:r>
        <w:t xml:space="preserve"> (Jackson behind the scenes).</w:t>
      </w:r>
    </w:p>
    <w:p w:rsidR="00A10846" w:rsidRDefault="00A22C0E">
      <w:pPr>
        <w:spacing w:beforeAutospacing="1" w:afterAutospacing="1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543675" cy="33451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46" w:rsidRDefault="00A10846">
      <w:pPr>
        <w:spacing w:beforeAutospacing="1" w:afterAutospacing="1"/>
      </w:pPr>
    </w:p>
    <w:p w:rsidR="00A10846" w:rsidRDefault="00A10846">
      <w:pPr>
        <w:spacing w:beforeAutospacing="1" w:afterAutospacing="1"/>
      </w:pPr>
      <w:bookmarkStart w:id="0" w:name="_GoBack"/>
      <w:bookmarkEnd w:id="0"/>
    </w:p>
    <w:sectPr w:rsidR="00A10846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0E272EC"/>
    <w:multiLevelType w:val="multilevel"/>
    <w:tmpl w:val="10E272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8D05D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10846"/>
    <w:rsid w:val="00A200C9"/>
    <w:rsid w:val="00A22C0E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B22D9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8D05DE"/>
    <w:rsid w:val="2003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5EAFF"/>
  <w15:docId w15:val="{C2DF980D-2105-4B96-AA85-68461370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6" w:qFormat="1"/>
    <w:lsdException w:name="index 7" w:qFormat="1"/>
    <w:lsdException w:name="toc 2" w:qFormat="1"/>
    <w:lsdException w:name="toc 4" w:qFormat="1"/>
    <w:lsdException w:name="Normal Indent" w:qFormat="1"/>
    <w:lsdException w:name="footnote text" w:qFormat="1"/>
    <w:lsdException w:name="annotation text" w:qFormat="1"/>
    <w:lsdException w:name="header" w:qFormat="1"/>
    <w:lsdException w:name="caption" w:semiHidden="1" w:unhideWhenUsed="1" w:qFormat="1"/>
    <w:lsdException w:name="envelope return" w:qFormat="1"/>
    <w:lsdException w:name="footnote reference" w:qFormat="1"/>
    <w:lsdException w:name="annotation reference" w:qFormat="1"/>
    <w:lsdException w:name="table of authorities" w:qFormat="1"/>
    <w:lsdException w:name="macro" w:qFormat="1"/>
    <w:lsdException w:name="List" w:qFormat="1"/>
    <w:lsdException w:name="List Bullet" w:qFormat="1"/>
    <w:lsdException w:name="List 5" w:qFormat="1"/>
    <w:lsdException w:name="List Bullet 2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Title" w:qFormat="1"/>
    <w:lsdException w:name="Default Paragraph Font" w:semiHidden="1"/>
    <w:lsdException w:name="List Continue 2" w:qFormat="1"/>
    <w:lsdException w:name="List Continue 5" w:qFormat="1"/>
    <w:lsdException w:name="Subtitle" w:qFormat="1"/>
    <w:lsdException w:name="Salutation" w:qFormat="1"/>
    <w:lsdException w:name="Date" w:qFormat="1"/>
    <w:lsdException w:name="Note Heading" w:qFormat="1"/>
    <w:lsdException w:name="Body Text Indent 2" w:qFormat="1"/>
    <w:lsdException w:name="Hyperlink" w:qFormat="1"/>
    <w:lsdException w:name="Strong" w:qFormat="1"/>
    <w:lsdException w:name="Emphasis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Keyboard" w:qFormat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 w:qFormat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 w:qFormat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 w:qFormat="1"/>
    <w:lsdException w:name="Table List 6" w:semiHidden="1" w:unhideWhenUsed="1"/>
    <w:lsdException w:name="Table List 7" w:semiHidden="1" w:unhideWhenUsed="1"/>
    <w:lsdException w:name="Table List 8" w:semiHidden="1" w:unhideWhenUsed="1" w:qFormat="1"/>
    <w:lsdException w:name="Table 3D effects 1" w:semiHidden="1" w:unhideWhenUsed="1"/>
    <w:lsdException w:name="Table 3D effects 2" w:semiHidden="1" w:unhideWhenUsed="1" w:qFormat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 w:qFormat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 w:qFormat="1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2025-07-13T15:38:00Z</dcterms:created>
  <dcterms:modified xsi:type="dcterms:W3CDTF">2025-07-13T15:38:00Z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D9AC2FCBCF82417E8A98B30242125B72_11</vt:lpwstr>
  </property>
</Properties>
</file>