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949" w:rsidRDefault="007E1949"/>
    <w:p w:rsidR="007E1949" w:rsidRDefault="00EF01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Request</w:t>
      </w:r>
    </w:p>
    <w:p w:rsidR="007E1949" w:rsidRDefault="00EF01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 xml:space="preserve">curl -s -u </w:t>
      </w:r>
      <w:proofErr w:type="spellStart"/>
      <w:r>
        <w:rPr>
          <w:rFonts w:ascii="Consolas" w:eastAsia="Times New Roman" w:hAnsi="Consolas" w:cs="Courier New"/>
          <w:color w:val="333333"/>
        </w:rPr>
        <w:t>user:pwd</w:t>
      </w:r>
      <w:proofErr w:type="spellEnd"/>
      <w:r>
        <w:rPr>
          <w:rFonts w:ascii="Consolas" w:eastAsia="Times New Roman" w:hAnsi="Consolas" w:cs="Courier New"/>
          <w:color w:val="333333"/>
        </w:rPr>
        <w:t xml:space="preserve"> http://localhost:8090/authenticate</w:t>
      </w:r>
    </w:p>
    <w:p w:rsidR="007E1949" w:rsidRDefault="00EF01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Response</w:t>
      </w:r>
    </w:p>
    <w:p w:rsidR="007E1949" w:rsidRDefault="00EF01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>{"token":"eyJhbGciOiJIUzI1NiJ9.eyJzdWIiOiJ1c2VyIiwiaWF0Ijo</w:t>
      </w:r>
      <w:r>
        <w:rPr>
          <w:rFonts w:ascii="Consolas" w:eastAsia="Times New Roman" w:hAnsi="Consolas" w:cs="Courier New"/>
          <w:color w:val="333333"/>
        </w:rPr>
        <w:t>xNTcwMzc5NDc0LCJleHAiOjE1NzAzODA2NzR9.t3LRvlCV-hwKfoqZYlaVQqEUiBloWcWn0ft3tgv0dL0"}</w:t>
      </w:r>
    </w:p>
    <w:p w:rsidR="007E1949" w:rsidRDefault="00EF01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This can be incorporated as three major steps:</w:t>
      </w:r>
    </w:p>
    <w:p w:rsidR="007E1949" w:rsidRDefault="00EF01F7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Create authentication controller and configure it in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SecurityConfig</w:t>
      </w:r>
      <w:proofErr w:type="spellEnd"/>
    </w:p>
    <w:p w:rsidR="007E1949" w:rsidRDefault="00EF01F7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Read Authorization header and decode the username and </w:t>
      </w:r>
      <w:r>
        <w:rPr>
          <w:rFonts w:ascii="Arial" w:eastAsia="Times New Roman" w:hAnsi="Arial" w:cs="Arial"/>
          <w:color w:val="333333"/>
          <w:sz w:val="27"/>
          <w:szCs w:val="27"/>
        </w:rPr>
        <w:t>password</w:t>
      </w:r>
    </w:p>
    <w:p w:rsidR="007E1949" w:rsidRDefault="00EF01F7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Generate token based on the user retrieved in the previous step</w:t>
      </w:r>
    </w:p>
    <w:p w:rsidR="007E1949" w:rsidRDefault="00EF01F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Let incorporate the above as separate hands on exercises.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7E1949" w:rsidRDefault="007E1949"/>
    <w:p w:rsidR="007E1949" w:rsidRDefault="00EF01F7">
      <w:r>
        <w:rPr>
          <w:noProof/>
          <w:lang w:eastAsia="en-US"/>
        </w:rPr>
        <w:drawing>
          <wp:inline distT="0" distB="0" distL="114300" distR="114300">
            <wp:extent cx="6546850" cy="3355340"/>
            <wp:effectExtent l="0" t="0" r="63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949" w:rsidRDefault="007E1949"/>
    <w:p w:rsidR="007E1949" w:rsidRDefault="00EF01F7">
      <w:r>
        <w:rPr>
          <w:noProof/>
          <w:lang w:eastAsia="en-US"/>
        </w:rPr>
        <w:lastRenderedPageBreak/>
        <w:drawing>
          <wp:inline distT="0" distB="0" distL="114300" distR="114300">
            <wp:extent cx="5012055" cy="350084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23755"/>
                    <a:stretch/>
                  </pic:blipFill>
                  <pic:spPr bwMode="auto">
                    <a:xfrm>
                      <a:off x="0" y="0"/>
                      <a:ext cx="5019430" cy="350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1949" w:rsidRDefault="007E1949"/>
    <w:p w:rsidR="007E1949" w:rsidRDefault="00EF01F7">
      <w:r>
        <w:rPr>
          <w:noProof/>
          <w:lang w:eastAsia="en-US"/>
        </w:rPr>
        <w:drawing>
          <wp:inline distT="0" distB="0" distL="114300" distR="114300">
            <wp:extent cx="6543675" cy="3679190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949" w:rsidRDefault="007E1949"/>
    <w:p w:rsidR="007E1949" w:rsidRDefault="007E1949"/>
    <w:p w:rsidR="007E1949" w:rsidRDefault="00EF01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SECURITYCONFIG.JAVA</w:t>
      </w:r>
    </w:p>
    <w:p w:rsidR="007E1949" w:rsidRDefault="007E19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package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com.cognizant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.spring_learn.config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7E1949" w:rsidRDefault="007E1949">
      <w:pPr>
        <w:pStyle w:val="NormalWeb"/>
        <w:spacing w:beforeAutospacing="0" w:afterAutospacing="0"/>
      </w:pP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.context.annotation.Bean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.context.annotation.Configuration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.security.authentication.AuthenticationManager;</w:t>
      </w: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.security.config.annotation.authentication.config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uration.AuthenticationConfiguration;</w:t>
      </w: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org.springframework.security.config.annotation.web.builders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.HttpSecurity;</w:t>
      </w: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org.springframework.security.config.annotation.web.configurers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.AbstractHttpConfigurer;</w:t>
      </w: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org.springframework.security.config.a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nnotation.web.configuration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.EnableWebSecurity;</w:t>
      </w: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lastRenderedPageBreak/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.security.crypto.bcrypt.BCryptPasswordEncoder;</w:t>
      </w: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.security.crypto.password.PasswordEncoder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.security.provisioning.InMemoryUserDetail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sManager;</w:t>
      </w: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.security.core.userdetails.User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.security.core.userdetails.UserDetailsService;</w:t>
      </w: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org.springframework.security.web.SecurityFilterChain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7E1949" w:rsidRDefault="007E1949">
      <w:pPr>
        <w:pStyle w:val="NormalWeb"/>
        <w:spacing w:beforeAutospacing="0" w:afterAutospacing="0"/>
      </w:pP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@Configuration</w:t>
      </w: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@</w:t>
      </w:r>
      <w:proofErr w:type="spellStart"/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EnableWebSecurity</w:t>
      </w:r>
      <w:proofErr w:type="spellEnd"/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Secur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ityConfig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{</w:t>
      </w:r>
    </w:p>
    <w:p w:rsidR="007E1949" w:rsidRDefault="007E1949">
      <w:pPr>
        <w:pStyle w:val="NormalWeb"/>
        <w:spacing w:beforeAutospacing="0" w:afterAutospacing="0"/>
      </w:pP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@Bean</w:t>
      </w: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u w:val="single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SecurityFilterChain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securityFilterChain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HttpSecurity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http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throws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Exception {</w:t>
      </w: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A3E3E"/>
          <w:sz w:val="20"/>
          <w:szCs w:val="20"/>
          <w:u w:val="single"/>
          <w:shd w:val="clear" w:color="auto" w:fill="FFFFFF"/>
        </w:rPr>
        <w:t>http</w:t>
      </w:r>
    </w:p>
    <w:p w:rsidR="007E1949" w:rsidRDefault="00EF01F7">
      <w:pPr>
        <w:pStyle w:val="NormalWeb"/>
        <w:spacing w:beforeAutospacing="0" w:afterAutospacing="0"/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  <w:u w:val="single"/>
          <w:shd w:val="clear" w:color="auto" w:fill="FFFFFF"/>
        </w:rPr>
        <w:t>.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u w:val="single"/>
          <w:shd w:val="clear" w:color="auto" w:fill="FFFFFF"/>
        </w:rPr>
        <w:t>csrf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  <w:u w:val="single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u w:val="single"/>
          <w:shd w:val="clear" w:color="auto" w:fill="FFFFFF"/>
        </w:rPr>
        <w:t>AbstractHttpConfigurer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u w:val="single"/>
          <w:shd w:val="clear" w:color="auto" w:fill="FFFFFF"/>
        </w:rPr>
        <w:t>::disable)</w:t>
      </w:r>
    </w:p>
    <w:p w:rsidR="007E1949" w:rsidRDefault="00EF01F7">
      <w:pPr>
        <w:pStyle w:val="NormalWeb"/>
        <w:spacing w:beforeAutospacing="0" w:afterAutospacing="0"/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  <w:u w:val="single"/>
          <w:shd w:val="clear" w:color="auto" w:fill="FFFFFF"/>
        </w:rPr>
        <w:t>.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u w:val="single"/>
          <w:shd w:val="clear" w:color="auto" w:fill="FFFFFF"/>
        </w:rPr>
        <w:t>authorizeHttpRequests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  <w:u w:val="single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  <w:u w:val="single"/>
          <w:shd w:val="clear" w:color="auto" w:fill="FFFFFF"/>
        </w:rPr>
        <w:t>auth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u w:val="single"/>
          <w:shd w:val="clear" w:color="auto" w:fill="FFFFFF"/>
        </w:rPr>
        <w:t xml:space="preserve"> -&gt;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  <w:u w:val="single"/>
          <w:shd w:val="clear" w:color="auto" w:fill="FFFFFF"/>
        </w:rPr>
        <w:t>auth</w:t>
      </w:r>
      <w:proofErr w:type="spellEnd"/>
    </w:p>
    <w:p w:rsidR="007E1949" w:rsidRDefault="00EF01F7">
      <w:pPr>
        <w:pStyle w:val="NormalWeb"/>
        <w:spacing w:beforeAutospacing="0" w:afterAutospacing="0"/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  <w:u w:val="single"/>
          <w:shd w:val="clear" w:color="auto" w:fill="FFFFFF"/>
        </w:rPr>
        <w:t>.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u w:val="single"/>
          <w:shd w:val="clear" w:color="auto" w:fill="FFFFFF"/>
        </w:rPr>
        <w:t>requestMatchers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  <w:u w:val="single"/>
          <w:shd w:val="clear" w:color="auto" w:fill="FFFFFF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  <w:u w:val="single"/>
          <w:shd w:val="clear" w:color="auto" w:fill="FFFFFF"/>
        </w:rPr>
        <w:t>"/authenticate"</w:t>
      </w:r>
      <w:r>
        <w:rPr>
          <w:rFonts w:ascii="Consolas" w:eastAsia="Consolas" w:hAnsi="Consolas" w:cs="Consolas"/>
          <w:color w:val="000000"/>
          <w:sz w:val="20"/>
          <w:szCs w:val="20"/>
          <w:u w:val="single"/>
          <w:shd w:val="clear" w:color="auto" w:fill="FFFFFF"/>
        </w:rPr>
        <w:t>).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u w:val="single"/>
          <w:shd w:val="clear" w:color="auto" w:fill="FFFFFF"/>
        </w:rPr>
        <w:t>permitAll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u w:val="single"/>
          <w:shd w:val="clear" w:color="auto" w:fill="FFFFFF"/>
        </w:rPr>
        <w:t>()</w:t>
      </w:r>
    </w:p>
    <w:p w:rsidR="007E1949" w:rsidRDefault="00EF01F7">
      <w:pPr>
        <w:pStyle w:val="NormalWeb"/>
        <w:spacing w:beforeAutospacing="0" w:afterAutospacing="0"/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  <w:u w:val="single"/>
          <w:shd w:val="clear" w:color="auto" w:fill="FFFFFF"/>
        </w:rPr>
        <w:t>.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u w:val="single"/>
          <w:shd w:val="clear" w:color="auto" w:fill="FFFFFF"/>
        </w:rPr>
        <w:t>anyRequest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  <w:u w:val="single"/>
          <w:shd w:val="clear" w:color="auto" w:fill="FFFFFF"/>
        </w:rPr>
        <w:t>().authenticated()</w:t>
      </w: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u w:val="single"/>
          <w:shd w:val="clear" w:color="auto" w:fill="FFFFFF"/>
        </w:rPr>
        <w:t>)</w:t>
      </w:r>
    </w:p>
    <w:p w:rsidR="007E1949" w:rsidRDefault="00EF01F7">
      <w:pPr>
        <w:pStyle w:val="NormalWeb"/>
        <w:spacing w:beforeAutospacing="0" w:afterAutospacing="0"/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  <w:u w:val="single"/>
          <w:shd w:val="clear" w:color="auto" w:fill="FFFFFF"/>
        </w:rPr>
        <w:t>.</w:t>
      </w:r>
      <w:proofErr w:type="spellStart"/>
      <w:r>
        <w:rPr>
          <w:rFonts w:ascii="Consolas" w:eastAsia="Consolas" w:hAnsi="Consolas" w:cs="Consolas"/>
          <w:strike/>
          <w:color w:val="000000"/>
          <w:sz w:val="20"/>
          <w:szCs w:val="20"/>
          <w:shd w:val="clear" w:color="auto" w:fill="FFFFFF"/>
        </w:rPr>
        <w:t>httpBasic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  <w:u w:val="single"/>
          <w:shd w:val="clear" w:color="auto" w:fill="FFFFFF"/>
        </w:rPr>
        <w:t>()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7E1949" w:rsidRDefault="007E1949">
      <w:pPr>
        <w:pStyle w:val="NormalWeb"/>
        <w:spacing w:beforeAutospacing="0" w:afterAutospacing="0"/>
      </w:pP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http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.build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();</w:t>
      </w: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:rsidR="007E1949" w:rsidRDefault="007E1949">
      <w:pPr>
        <w:pStyle w:val="NormalWeb"/>
        <w:spacing w:beforeAutospacing="0" w:afterAutospacing="0"/>
      </w:pP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@Bean</w:t>
      </w: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u w:val="single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UserDetailsService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userDetailsService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PasswordEncoder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passwordEncoder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 {</w:t>
      </w: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InMemoryUserDetailsManager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</w:p>
    <w:p w:rsidR="007E1949" w:rsidRDefault="00EF01F7">
      <w:pPr>
        <w:pStyle w:val="NormalWeb"/>
        <w:spacing w:beforeAutospacing="0" w:afterAutospacing="0"/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User.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builder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()</w:t>
      </w:r>
    </w:p>
    <w:p w:rsidR="007E1949" w:rsidRDefault="00EF01F7">
      <w:pPr>
        <w:pStyle w:val="NormalWeb"/>
        <w:spacing w:beforeAutospacing="0" w:afterAutospacing="0"/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.username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"user"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</w:t>
      </w:r>
    </w:p>
    <w:p w:rsidR="007E1949" w:rsidRDefault="00EF01F7">
      <w:pPr>
        <w:pStyle w:val="NormalWeb"/>
        <w:spacing w:beforeAutospacing="0" w:afterAutospacing="0"/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.password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passwordEncoder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.encode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pwd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))</w:t>
      </w:r>
    </w:p>
    <w:p w:rsidR="007E1949" w:rsidRDefault="00EF01F7">
      <w:pPr>
        <w:pStyle w:val="NormalWeb"/>
        <w:spacing w:beforeAutospacing="0" w:afterAutospacing="0"/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.roles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"USER"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</w:t>
      </w:r>
    </w:p>
    <w:p w:rsidR="007E1949" w:rsidRDefault="00EF01F7">
      <w:pPr>
        <w:pStyle w:val="NormalWeb"/>
        <w:spacing w:beforeAutospacing="0" w:afterAutospacing="0"/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.build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()</w:t>
      </w: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:rsidR="007E1949" w:rsidRDefault="007E1949">
      <w:pPr>
        <w:pStyle w:val="NormalWeb"/>
        <w:spacing w:beforeAutospacing="0" w:afterAutospacing="0"/>
      </w:pP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@Bean</w:t>
      </w: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u w:val="single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PasswordEncoder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passwordEncoder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 {</w:t>
      </w: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BCryptPasswordEncoder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); </w:t>
      </w: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:rsidR="007E1949" w:rsidRDefault="007E1949">
      <w:pPr>
        <w:pStyle w:val="NormalWeb"/>
        <w:spacing w:beforeAutospacing="0" w:afterAutospacing="0"/>
      </w:pP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@Bean</w:t>
      </w: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u w:val="single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AuthenticationManager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authenticationManager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AuthenticationConfiguration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config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throws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Exception {</w:t>
      </w: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config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.getAuthenticationManager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();</w:t>
      </w: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:rsidR="007E1949" w:rsidRDefault="00EF01F7">
      <w:pPr>
        <w:pStyle w:val="NormalWeb"/>
        <w:spacing w:beforeAutospacing="0" w:afterAutospacing="0"/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:rsidR="007E1949" w:rsidRDefault="007E1949">
      <w:pPr>
        <w:pStyle w:val="NormalWeb"/>
        <w:spacing w:beforeAutospacing="0" w:afterAutospacing="0"/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</w:pPr>
    </w:p>
    <w:p w:rsidR="007E1949" w:rsidRDefault="00EF01F7">
      <w:pPr>
        <w:pStyle w:val="NormalWeb"/>
        <w:spacing w:beforeAutospacing="0" w:afterAutospacing="0"/>
        <w:rPr>
          <w:b/>
          <w:bCs/>
        </w:rPr>
      </w:pPr>
      <w:r>
        <w:rPr>
          <w:b/>
          <w:bCs/>
        </w:rPr>
        <w:t>AuthenticationController.java</w:t>
      </w:r>
    </w:p>
    <w:p w:rsidR="007E1949" w:rsidRDefault="007E1949">
      <w:pPr>
        <w:pStyle w:val="NormalWeb"/>
        <w:spacing w:beforeAutospacing="0" w:afterAutospacing="0"/>
        <w:rPr>
          <w:b/>
          <w:bCs/>
        </w:rPr>
      </w:pP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package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com.cognizant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.spring_learn.controller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7E1949" w:rsidRDefault="007E1949">
      <w:pPr>
        <w:pStyle w:val="NormalWeb"/>
        <w:spacing w:beforeAutospacing="0" w:afterAutospacing="0"/>
      </w:pP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.beans.factory.annotation.Autowired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.http.HttpStatus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.http.ResponseEntity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.security.authentication.AuthenticationManager;</w:t>
      </w: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org.springframework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.security.authentication.UsernamePasswordAuthenticationToken;</w:t>
      </w: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org.springframework.web.bind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.annotation.PostM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apping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org.springframework.web.bind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.annotation.RequestHeader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org.springframework.web.bind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.annotation.RestController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7E1949" w:rsidRDefault="007E1949">
      <w:pPr>
        <w:pStyle w:val="NormalWeb"/>
        <w:spacing w:beforeAutospacing="0" w:afterAutospacing="0"/>
      </w:pP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java.nio.charset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.StandardCharsets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java.util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.Base64;</w:t>
      </w: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java.util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.Collections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7E1949" w:rsidRDefault="007E1949">
      <w:pPr>
        <w:pStyle w:val="NormalWeb"/>
        <w:spacing w:beforeAutospacing="0" w:afterAutospacing="0"/>
      </w:pP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com.cognizant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.spring_learn.util.JwtUtil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7E1949" w:rsidRDefault="007E1949">
      <w:pPr>
        <w:pStyle w:val="NormalWeb"/>
        <w:spacing w:beforeAutospacing="0" w:afterAutospacing="0"/>
      </w:pP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@</w:t>
      </w:r>
      <w:proofErr w:type="spellStart"/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RestController</w:t>
      </w:r>
      <w:proofErr w:type="spellEnd"/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AuthenticationController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{</w:t>
      </w:r>
    </w:p>
    <w:p w:rsidR="007E1949" w:rsidRDefault="007E1949">
      <w:pPr>
        <w:pStyle w:val="NormalWeb"/>
        <w:spacing w:beforeAutospacing="0" w:afterAutospacing="0"/>
      </w:pP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@</w:t>
      </w:r>
      <w:proofErr w:type="spellStart"/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Autowired</w:t>
      </w:r>
      <w:proofErr w:type="spellEnd"/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private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AuthenticationManager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C0"/>
          <w:sz w:val="20"/>
          <w:szCs w:val="20"/>
          <w:shd w:val="clear" w:color="auto" w:fill="FFFFFF"/>
        </w:rPr>
        <w:t>authenticationManager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7E1949" w:rsidRDefault="007E1949">
      <w:pPr>
        <w:pStyle w:val="NormalWeb"/>
        <w:spacing w:beforeAutospacing="0" w:afterAutospacing="0"/>
      </w:pP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@</w:t>
      </w:r>
      <w:proofErr w:type="spellStart"/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Autowired</w:t>
      </w:r>
      <w:proofErr w:type="spellEnd"/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private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JwtUtil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C0"/>
          <w:sz w:val="20"/>
          <w:szCs w:val="20"/>
          <w:shd w:val="clear" w:color="auto" w:fill="FFFFFF"/>
        </w:rPr>
        <w:t>jwtUtil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7E1949" w:rsidRDefault="007E1949">
      <w:pPr>
        <w:pStyle w:val="NormalWeb"/>
        <w:spacing w:beforeAutospacing="0" w:afterAutospacing="0"/>
      </w:pP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@</w:t>
      </w:r>
      <w:proofErr w:type="spellStart"/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PostMapping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"/authenticate"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</w:t>
      </w: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ResponseEntity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&lt;?&gt; authenticate(</w:t>
      </w:r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@</w:t>
      </w:r>
      <w:proofErr w:type="spellStart"/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RequestHeader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"Authorization"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) String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authHeader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 {</w:t>
      </w: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String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base64Credentials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authHeader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.substring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 xml:space="preserve">"Basic </w:t>
      </w:r>
      <w:proofErr w:type="gramStart"/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.length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());</w:t>
      </w:r>
    </w:p>
    <w:p w:rsidR="007E1949" w:rsidRDefault="00EF01F7">
      <w:pPr>
        <w:pStyle w:val="NormalWeb"/>
        <w:spacing w:beforeAutospacing="0" w:afterAutospacing="0"/>
      </w:pPr>
      <w:proofErr w:type="gramStart"/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byte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[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credDecoded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Base64.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getDecoder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().decode(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base64Credentials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String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credentials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String(</w:t>
      </w:r>
      <w:proofErr w:type="spellStart"/>
      <w:proofErr w:type="gramEnd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credDecoded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, StandardCharsets.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UTF_8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:rsidR="007E1949" w:rsidRDefault="00EF01F7">
      <w:pPr>
        <w:pStyle w:val="NormalWeb"/>
        <w:spacing w:beforeAutospacing="0" w:afterAutospacing="0"/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String[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values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credentials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.split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":"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, 2);</w:t>
      </w:r>
    </w:p>
    <w:p w:rsidR="007E1949" w:rsidRDefault="007E1949">
      <w:pPr>
        <w:pStyle w:val="NormalWeb"/>
        <w:spacing w:beforeAutospacing="0" w:afterAutospacing="0"/>
      </w:pP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String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username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values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[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0];</w:t>
      </w: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String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password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values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[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1];</w:t>
      </w:r>
    </w:p>
    <w:p w:rsidR="007E1949" w:rsidRDefault="007E1949">
      <w:pPr>
        <w:pStyle w:val="NormalWeb"/>
        <w:spacing w:beforeAutospacing="0" w:afterAutospacing="0"/>
      </w:pP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try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{</w:t>
      </w:r>
    </w:p>
    <w:p w:rsidR="007E1949" w:rsidRDefault="00EF01F7">
      <w:pPr>
        <w:pStyle w:val="NormalWeb"/>
        <w:spacing w:beforeAutospacing="0" w:afterAutospacing="0"/>
      </w:pPr>
      <w:proofErr w:type="spellStart"/>
      <w:r>
        <w:rPr>
          <w:rFonts w:ascii="Consolas" w:eastAsia="Consolas" w:hAnsi="Consolas" w:cs="Consolas"/>
          <w:color w:val="0000C0"/>
          <w:sz w:val="20"/>
          <w:szCs w:val="20"/>
          <w:shd w:val="clear" w:color="auto" w:fill="FFFFFF"/>
        </w:rPr>
        <w:t>authenticationManager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.authenticate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UsernamePasswordAuthenticationToken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username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password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));</w:t>
      </w: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}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catch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(Exception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 {</w:t>
      </w: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ResponseEntity.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status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HttpStatus.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UNAUTHORIZED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).body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"Invalid credentials"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:rsidR="007E1949" w:rsidRDefault="007E1949">
      <w:pPr>
        <w:pStyle w:val="NormalWeb"/>
        <w:spacing w:beforeAutospacing="0" w:afterAutospacing="0"/>
      </w:pP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String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C0"/>
          <w:sz w:val="20"/>
          <w:szCs w:val="20"/>
          <w:shd w:val="clear" w:color="auto" w:fill="FFFFFF"/>
        </w:rPr>
        <w:t>jwtUtil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.generateToken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username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:rsidR="007E1949" w:rsidRDefault="007E1949">
      <w:pPr>
        <w:pStyle w:val="NormalWeb"/>
        <w:spacing w:beforeAutospacing="0" w:afterAutospacing="0"/>
      </w:pP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ResponseEntity.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ok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Collections.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singletonMap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"token"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token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));</w:t>
      </w: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:rsidR="007E1949" w:rsidRDefault="00EF01F7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:rsidR="007E1949" w:rsidRDefault="007E1949">
      <w:pPr>
        <w:pStyle w:val="NormalWeb"/>
        <w:spacing w:beforeAutospacing="0" w:afterAutospacing="0"/>
        <w:rPr>
          <w:b/>
          <w:bCs/>
        </w:rPr>
      </w:pPr>
    </w:p>
    <w:p w:rsidR="007E1949" w:rsidRDefault="007E1949">
      <w:pPr>
        <w:rPr>
          <w:rFonts w:ascii="Times New Roman" w:hAnsi="Times New Roman" w:cs="Times New Roman"/>
          <w:sz w:val="24"/>
          <w:szCs w:val="24"/>
        </w:rPr>
      </w:pPr>
    </w:p>
    <w:p w:rsidR="007E1949" w:rsidRDefault="007E1949">
      <w:pPr>
        <w:rPr>
          <w:rFonts w:ascii="Times New Roman" w:hAnsi="Times New Roman" w:cs="Times New Roman"/>
          <w:sz w:val="24"/>
          <w:szCs w:val="24"/>
        </w:rPr>
      </w:pPr>
    </w:p>
    <w:p w:rsidR="007E1949" w:rsidRDefault="007E1949">
      <w:pPr>
        <w:rPr>
          <w:rFonts w:ascii="Times New Roman" w:hAnsi="Times New Roman" w:cs="Times New Roman"/>
          <w:sz w:val="24"/>
          <w:szCs w:val="24"/>
        </w:rPr>
      </w:pPr>
    </w:p>
    <w:sectPr w:rsidR="007E1949">
      <w:pgSz w:w="11906" w:h="16838"/>
      <w:pgMar w:top="794" w:right="794" w:bottom="794" w:left="794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70FD7976"/>
    <w:multiLevelType w:val="multilevel"/>
    <w:tmpl w:val="70FD797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EC788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0D8D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7E194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BD73CD"/>
    <w:rsid w:val="00C05085"/>
    <w:rsid w:val="00C1593D"/>
    <w:rsid w:val="00C56C7E"/>
    <w:rsid w:val="00C776A4"/>
    <w:rsid w:val="00CA2C6C"/>
    <w:rsid w:val="00CC0600"/>
    <w:rsid w:val="00CC0F79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66AAE"/>
    <w:rsid w:val="00EC24C6"/>
    <w:rsid w:val="00EF01F7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6EEC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32B120"/>
  <w15:docId w15:val="{48755833-9B31-4BA6-9EAC-672E148C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3" w:qFormat="1"/>
    <w:lsdException w:name="index 5" w:qFormat="1"/>
    <w:lsdException w:name="Normal Indent" w:qFormat="1"/>
    <w:lsdException w:name="footnote text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table of figures" w:qFormat="1"/>
    <w:lsdException w:name="envelope address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List" w:qFormat="1"/>
    <w:lsdException w:name="List Number" w:qFormat="1"/>
    <w:lsdException w:name="List 2" w:qFormat="1"/>
    <w:lsdException w:name="List 5" w:qFormat="1"/>
    <w:lsdException w:name="List Bullet 4" w:qFormat="1"/>
    <w:lsdException w:name="List Number 3" w:qFormat="1"/>
    <w:lsdException w:name="Title" w:qFormat="1"/>
    <w:lsdException w:name="Signature" w:qFormat="1"/>
    <w:lsdException w:name="Default Paragraph Font" w:semiHidden="1"/>
    <w:lsdException w:name="List Continue" w:qFormat="1"/>
    <w:lsdException w:name="Subtitle" w:qFormat="1"/>
    <w:lsdException w:name="Salutation" w:qFormat="1"/>
    <w:lsdException w:name="Body Text First Indent 2" w:qFormat="1"/>
    <w:lsdException w:name="Note Heading" w:qFormat="1"/>
    <w:lsdException w:name="Body Text 2" w:qFormat="1"/>
    <w:lsdException w:name="FollowedHyperlink" w:qFormat="1"/>
    <w:lsdException w:name="Strong" w:qFormat="1"/>
    <w:lsdException w:name="Emphasis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ddress" w:qFormat="1"/>
    <w:lsdException w:name="HTML Cite" w:qFormat="1"/>
    <w:lsdException w:name="HTML Definition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/>
    <w:lsdException w:name="Light List Accent 3" w:uiPriority="6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pPr>
      <w:spacing w:after="120"/>
      <w:ind w:leftChars="800" w:left="1680"/>
    </w:pPr>
  </w:style>
  <w:style w:type="paragraph" w:styleId="ListContinue5">
    <w:name w:val="List Continue 5"/>
    <w:basedOn w:val="Normal"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table" w:styleId="LightShading">
    <w:name w:val="Light Shading"/>
    <w:basedOn w:val="TableNormal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SHRINIDHI S S CSE</dc:creator>
  <cp:lastModifiedBy>admin</cp:lastModifiedBy>
  <cp:revision>2</cp:revision>
  <dcterms:created xsi:type="dcterms:W3CDTF">2025-07-13T15:34:00Z</dcterms:created>
  <dcterms:modified xsi:type="dcterms:W3CDTF">2025-07-13T15:34:00Z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2BD499AB405C487F99863BE08EC0243C_11</vt:lpwstr>
  </property>
</Properties>
</file>