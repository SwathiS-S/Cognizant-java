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E0" w:rsidRDefault="000876E0">
      <w:pPr>
        <w:rPr>
          <w:rFonts w:ascii="Arial" w:hAnsi="Arial" w:cs="Arial"/>
        </w:rPr>
      </w:pPr>
      <w:bookmarkStart w:id="0" w:name="_GoBack"/>
      <w:bookmarkEnd w:id="0"/>
    </w:p>
    <w:p w:rsidR="000876E0" w:rsidRDefault="00221D27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0876E0" w:rsidRDefault="000876E0">
      <w:pPr>
        <w:rPr>
          <w:rFonts w:ascii="Arial" w:hAnsi="Arial" w:cs="Arial"/>
        </w:rPr>
      </w:pPr>
    </w:p>
    <w:p w:rsidR="000876E0" w:rsidRDefault="00221D2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Create a React</w:t>
      </w:r>
      <w:r>
        <w:rPr>
          <w:rFonts w:ascii="Arial" w:hAnsi="Arial" w:cs="Arial"/>
        </w:rPr>
        <w:t xml:space="preserve"> Application named “</w:t>
      </w:r>
      <w:proofErr w:type="spellStart"/>
      <w:r>
        <w:rPr>
          <w:rFonts w:ascii="Arial" w:hAnsi="Arial" w:cs="Arial"/>
        </w:rPr>
        <w:t>officespacerentalapp</w:t>
      </w:r>
      <w:proofErr w:type="spellEnd"/>
      <w:r>
        <w:rPr>
          <w:rFonts w:ascii="Arial" w:hAnsi="Arial" w:cs="Arial"/>
        </w:rPr>
        <w:t>” which uses React JSX to create elements, attributes and renders DOM to display the page.</w:t>
      </w:r>
    </w:p>
    <w:p w:rsidR="000876E0" w:rsidRDefault="000876E0">
      <w:pPr>
        <w:rPr>
          <w:rFonts w:ascii="Arial" w:hAnsi="Arial" w:cs="Arial"/>
        </w:rPr>
      </w:pP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Create an object of</w:t>
      </w:r>
      <w:r>
        <w:rPr>
          <w:rFonts w:ascii="Arial" w:hAnsi="Arial" w:cs="Arial"/>
        </w:rPr>
        <w:t xml:space="preserve"> office to display the details like Name, Rent and Address.</w:t>
      </w: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</w:p>
    <w:p w:rsidR="000876E0" w:rsidRDefault="000876E0">
      <w:pPr>
        <w:rPr>
          <w:rFonts w:ascii="Arial" w:hAnsi="Arial" w:cs="Arial"/>
        </w:rPr>
      </w:pPr>
    </w:p>
    <w:p w:rsidR="000876E0" w:rsidRDefault="000876E0">
      <w:pPr>
        <w:rPr>
          <w:rFonts w:ascii="Arial" w:hAnsi="Arial" w:cs="Arial"/>
        </w:rPr>
      </w:pPr>
    </w:p>
    <w:p w:rsidR="000876E0" w:rsidRDefault="000876E0">
      <w:pPr>
        <w:rPr>
          <w:rFonts w:ascii="Arial" w:hAnsi="Arial" w:cs="Arial"/>
        </w:rPr>
      </w:pPr>
    </w:p>
    <w:p w:rsidR="000876E0" w:rsidRDefault="00221D27">
      <w:pPr>
        <w:rPr>
          <w:rFonts w:ascii="Arial" w:hAnsi="Arial" w:cs="Arial"/>
        </w:rPr>
      </w:pPr>
      <w:r>
        <w:rPr>
          <w:rFonts w:ascii="Arial" w:hAnsi="Arial" w:cs="Arial"/>
        </w:rPr>
        <w:t>Out</w:t>
      </w:r>
      <w:r>
        <w:rPr>
          <w:rFonts w:ascii="Arial" w:hAnsi="Arial" w:cs="Arial"/>
        </w:rPr>
        <w:t>put:</w:t>
      </w:r>
    </w:p>
    <w:p w:rsidR="000876E0" w:rsidRDefault="00221D27">
      <w:pPr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>
            <wp:extent cx="5734050" cy="308610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E0" w:rsidRDefault="000876E0">
      <w:pPr>
        <w:rPr>
          <w:rFonts w:ascii="Arial" w:hAnsi="Arial" w:cs="Arial"/>
        </w:rPr>
      </w:pPr>
    </w:p>
    <w:p w:rsidR="000876E0" w:rsidRDefault="00221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:rsidR="000876E0" w:rsidRDefault="00221D27">
      <w:pPr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>
            <wp:extent cx="5048250" cy="1647825"/>
            <wp:effectExtent l="0" t="0" r="1143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E0" w:rsidRDefault="00221D27">
      <w:pPr>
        <w:rPr>
          <w:rFonts w:ascii="Arial" w:hAnsi="Arial" w:cs="Arial"/>
        </w:rPr>
      </w:pPr>
      <w:r>
        <w:rPr>
          <w:noProof/>
          <w:lang w:eastAsia="en-US"/>
        </w:rPr>
        <w:drawing>
          <wp:inline distT="0" distB="0" distL="0" distR="0">
            <wp:extent cx="5067300" cy="1466850"/>
            <wp:effectExtent l="0" t="0" r="76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E0" w:rsidRDefault="000876E0"/>
    <w:p w:rsidR="000876E0" w:rsidRDefault="000876E0"/>
    <w:p w:rsidR="000876E0" w:rsidRDefault="000876E0"/>
    <w:p w:rsidR="000876E0" w:rsidRDefault="000876E0"/>
    <w:p w:rsidR="000876E0" w:rsidRDefault="000876E0"/>
    <w:p w:rsidR="000876E0" w:rsidRDefault="00221D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0876E0" w:rsidRDefault="000876E0"/>
    <w:p w:rsidR="000876E0" w:rsidRDefault="000876E0"/>
    <w:p w:rsidR="000876E0" w:rsidRDefault="00221D27">
      <w:r>
        <w:rPr>
          <w:noProof/>
          <w:lang w:eastAsia="en-US"/>
        </w:rPr>
        <w:drawing>
          <wp:inline distT="0" distB="0" distL="114300" distR="114300">
            <wp:extent cx="6540500" cy="343408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6E0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54F48"/>
    <w:rsid w:val="00050A31"/>
    <w:rsid w:val="000716D2"/>
    <w:rsid w:val="00071AAB"/>
    <w:rsid w:val="000876E0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21D2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9B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55557"/>
  <w15:docId w15:val="{CCD7A833-0C8E-48A0-A5F0-4745E6F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9" w:qFormat="1"/>
    <w:lsdException w:name="header" w:qFormat="1"/>
    <w:lsdException w:name="footer" w:qFormat="1"/>
    <w:lsdException w:name="caption" w:semiHidden="1" w:unhideWhenUsed="1" w:qFormat="1"/>
    <w:lsdException w:name="envelope return" w:qFormat="1"/>
    <w:lsdException w:name="footnote reference" w:qFormat="1"/>
    <w:lsdException w:name="endnote reference" w:qFormat="1"/>
    <w:lsdException w:name="endnote text" w:qFormat="1"/>
    <w:lsdException w:name="List Bullet 3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 4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2025-08-03T14:13:00Z</dcterms:created>
  <dcterms:modified xsi:type="dcterms:W3CDTF">2025-08-03T14:13:00Z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80835D76260A4E0EBDE9AAB977F3159E_11</vt:lpwstr>
  </property>
</Properties>
</file>