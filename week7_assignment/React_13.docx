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58" w:rsidRDefault="002A0258">
      <w:pPr>
        <w:rPr>
          <w:rFonts w:ascii="Arial" w:hAnsi="Arial" w:cs="Arial"/>
        </w:rPr>
      </w:pPr>
      <w:bookmarkStart w:id="0" w:name="_GoBack"/>
      <w:bookmarkEnd w:id="0"/>
    </w:p>
    <w:p w:rsidR="002A0258" w:rsidRDefault="00704B8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2A0258" w:rsidRDefault="002A0258">
      <w:pPr>
        <w:rPr>
          <w:rFonts w:ascii="Arial" w:hAnsi="Arial" w:cs="Arial"/>
        </w:rPr>
      </w:pPr>
    </w:p>
    <w:p w:rsidR="002A0258" w:rsidRDefault="00704B8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2A0258" w:rsidRDefault="00704B8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</w:t>
      </w:r>
      <w:r>
        <w:rPr>
          <w:rFonts w:ascii="Arial" w:eastAsia="Times New Roman" w:hAnsi="Arial" w:cs="Arial"/>
          <w:color w:val="000000"/>
          <w:lang w:eastAsia="en-IN"/>
        </w:rPr>
        <w:t>te a React App named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2A0258" w:rsidRDefault="002A0258">
      <w:pPr>
        <w:rPr>
          <w:rFonts w:ascii="Arial" w:eastAsia="Times New Roman" w:hAnsi="Arial" w:cs="Arial"/>
          <w:color w:val="000000"/>
          <w:lang w:eastAsia="en-IN"/>
        </w:rPr>
      </w:pPr>
    </w:p>
    <w:p w:rsidR="002A0258" w:rsidRDefault="00704B8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2A0258" w:rsidRDefault="00704B8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2A0258" w:rsidRDefault="00704B8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2A0258" w:rsidRDefault="002A0258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A0258" w:rsidRDefault="00704B8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2A0258" w:rsidRDefault="002A0258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A0258" w:rsidRDefault="00704B8C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US"/>
        </w:rPr>
        <w:drawing>
          <wp:inline distT="0" distB="0" distL="0" distR="0">
            <wp:extent cx="5791200" cy="30765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58" w:rsidRDefault="002A0258">
      <w:pPr>
        <w:pStyle w:val="ListParagraph"/>
        <w:rPr>
          <w:rFonts w:ascii="Arial" w:eastAsia="Times New Roman" w:hAnsi="Arial" w:cs="Arial"/>
          <w:color w:val="000000"/>
          <w:lang w:eastAsia="en-IN"/>
        </w:rPr>
      </w:pPr>
    </w:p>
    <w:p w:rsidR="002A0258" w:rsidRDefault="00704B8C">
      <w:pPr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2A0258" w:rsidRDefault="002A0258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</w:p>
    <w:p w:rsidR="002A0258" w:rsidRDefault="00704B8C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US"/>
        </w:rPr>
        <w:drawing>
          <wp:inline distT="0" distB="0" distL="0" distR="0">
            <wp:extent cx="43434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58" w:rsidRDefault="002A0258">
      <w:pPr>
        <w:rPr>
          <w:rFonts w:ascii="Arial" w:eastAsia="Times New Roman" w:hAnsi="Arial" w:cs="Arial"/>
          <w:color w:val="000000"/>
          <w:lang w:eastAsia="en-IN"/>
        </w:rPr>
      </w:pPr>
    </w:p>
    <w:p w:rsidR="002A0258" w:rsidRDefault="002A0258">
      <w:pPr>
        <w:rPr>
          <w:rFonts w:ascii="Arial" w:eastAsia="Times New Roman" w:hAnsi="Arial" w:cs="Arial"/>
          <w:color w:val="000000"/>
          <w:lang w:eastAsia="en-IN"/>
        </w:rPr>
      </w:pPr>
    </w:p>
    <w:p w:rsidR="002A0258" w:rsidRDefault="002A0258"/>
    <w:p w:rsidR="002A0258" w:rsidRDefault="00704B8C">
      <w:r>
        <w:rPr>
          <w:noProof/>
          <w:lang w:eastAsia="en-US"/>
        </w:rPr>
        <w:lastRenderedPageBreak/>
        <w:drawing>
          <wp:inline distT="0" distB="0" distL="114300" distR="114300">
            <wp:extent cx="6538595" cy="335407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58" w:rsidRDefault="002A0258"/>
    <w:p w:rsidR="002A0258" w:rsidRDefault="00704B8C">
      <w:r>
        <w:rPr>
          <w:noProof/>
          <w:lang w:eastAsia="en-US"/>
        </w:rPr>
        <w:drawing>
          <wp:inline distT="0" distB="0" distL="114300" distR="114300">
            <wp:extent cx="6543675" cy="3488690"/>
            <wp:effectExtent l="0" t="0" r="952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258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14B45"/>
    <w:multiLevelType w:val="multilevel"/>
    <w:tmpl w:val="4AE14B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E03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A0258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04B8C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FE0353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47605"/>
  <w15:docId w15:val="{7EEAF36E-1566-46E2-88D0-CCD2482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5" w:qFormat="1"/>
    <w:lsdException w:name="index 6" w:qFormat="1"/>
    <w:lsdException w:name="toc 1" w:qFormat="1"/>
    <w:lsdException w:name="toc 4" w:qFormat="1"/>
    <w:lsdException w:name="Normal Inden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Definition" w:qFormat="1"/>
    <w:lsdException w:name="HTML Keyboard" w:qFormat="1"/>
    <w:lsdException w:name="HTML Preformatted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/>
    <w:lsdException w:name="Table Grid 8" w:semiHidden="1" w:unhideWhenUsed="1" w:qFormat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 w:qFormat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2025-08-03T14:11:00Z</dcterms:created>
  <dcterms:modified xsi:type="dcterms:W3CDTF">2025-08-03T14:11:00Z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EB73E2BF5E42471C99C11D297C652D2C_11</vt:lpwstr>
  </property>
</Properties>
</file>