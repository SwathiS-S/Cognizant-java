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5A1" w:rsidRDefault="007435A1">
      <w:pPr>
        <w:rPr>
          <w:rFonts w:ascii="Arial" w:hAnsi="Arial" w:cs="Arial"/>
        </w:rPr>
      </w:pPr>
      <w:bookmarkStart w:id="0" w:name="_GoBack"/>
      <w:bookmarkEnd w:id="0"/>
    </w:p>
    <w:p w:rsidR="007435A1" w:rsidRDefault="00660C29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Notes</w:t>
      </w:r>
    </w:p>
    <w:p w:rsidR="007435A1" w:rsidRDefault="007435A1">
      <w:pPr>
        <w:rPr>
          <w:rFonts w:ascii="Arial" w:hAnsi="Arial" w:cs="Arial"/>
        </w:rPr>
      </w:pPr>
    </w:p>
    <w:p w:rsidR="007435A1" w:rsidRDefault="00660C2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Estimated time to complete this lab: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30 minutes.</w:t>
      </w:r>
    </w:p>
    <w:p w:rsidR="007435A1" w:rsidRDefault="00660C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</w:t>
      </w:r>
      <w:r>
        <w:rPr>
          <w:rFonts w:ascii="Arial" w:hAnsi="Arial" w:cs="Arial"/>
        </w:rPr>
        <w:t>e same.</w:t>
      </w:r>
    </w:p>
    <w:p w:rsidR="007435A1" w:rsidRDefault="007435A1">
      <w:pPr>
        <w:rPr>
          <w:rFonts w:ascii="Arial" w:hAnsi="Arial" w:cs="Arial"/>
        </w:rPr>
      </w:pPr>
    </w:p>
    <w:p w:rsidR="007435A1" w:rsidRDefault="00660C29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“scorecalculatorapp” type the following command in terminal of Visual studio:</w:t>
      </w:r>
    </w:p>
    <w:p w:rsidR="007435A1" w:rsidRDefault="007435A1">
      <w:pPr>
        <w:pStyle w:val="ListParagraph"/>
        <w:rPr>
          <w:rFonts w:ascii="Arial" w:hAnsi="Arial" w:cs="Arial"/>
        </w:rPr>
      </w:pPr>
    </w:p>
    <w:p w:rsidR="007435A1" w:rsidRDefault="00660C2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114300" distR="114300">
            <wp:extent cx="2743200" cy="18097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A1" w:rsidRDefault="007435A1">
      <w:pPr>
        <w:pStyle w:val="ListParagraph"/>
        <w:ind w:left="2160"/>
        <w:rPr>
          <w:rFonts w:ascii="Arial" w:hAnsi="Arial" w:cs="Arial"/>
        </w:rPr>
      </w:pPr>
    </w:p>
    <w:p w:rsidR="007435A1" w:rsidRDefault="00660C29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new folder under Src folder with the name “Components”. Add a new file named “CalculateScore.js”</w:t>
      </w:r>
    </w:p>
    <w:p w:rsidR="007435A1" w:rsidRDefault="007435A1">
      <w:pPr>
        <w:pStyle w:val="ListParagraph"/>
        <w:rPr>
          <w:rFonts w:ascii="Arial" w:hAnsi="Arial" w:cs="Arial"/>
        </w:rPr>
      </w:pPr>
    </w:p>
    <w:p w:rsidR="007435A1" w:rsidRDefault="00660C29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Type the following code in </w:t>
      </w:r>
      <w:r>
        <w:rPr>
          <w:rFonts w:ascii="Arial" w:hAnsi="Arial" w:cs="Arial"/>
        </w:rPr>
        <w:t>CalculateScore.js</w:t>
      </w:r>
    </w:p>
    <w:p w:rsidR="007435A1" w:rsidRDefault="007435A1">
      <w:pPr>
        <w:pStyle w:val="ListParagraph"/>
        <w:rPr>
          <w:rFonts w:ascii="Arial" w:hAnsi="Arial" w:cs="Arial"/>
        </w:rPr>
      </w:pPr>
    </w:p>
    <w:p w:rsidR="007435A1" w:rsidRDefault="007435A1">
      <w:pPr>
        <w:pStyle w:val="ListParagraph"/>
        <w:spacing w:line="259" w:lineRule="auto"/>
        <w:rPr>
          <w:rFonts w:ascii="Arial" w:hAnsi="Arial" w:cs="Arial"/>
        </w:rPr>
      </w:pPr>
    </w:p>
    <w:p w:rsidR="007435A1" w:rsidRDefault="007435A1">
      <w:pPr>
        <w:pStyle w:val="ListParagraph"/>
        <w:rPr>
          <w:rFonts w:ascii="Arial" w:hAnsi="Arial" w:cs="Arial"/>
        </w:rPr>
      </w:pPr>
    </w:p>
    <w:p w:rsidR="007435A1" w:rsidRDefault="00660C2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114300" distR="114300">
            <wp:extent cx="5170170" cy="1504950"/>
            <wp:effectExtent l="0" t="0" r="1143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A1" w:rsidRDefault="00660C29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114300" distR="114300">
            <wp:extent cx="5161915" cy="4092575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A1" w:rsidRDefault="007435A1">
      <w:pPr>
        <w:pStyle w:val="ListParagraph"/>
        <w:rPr>
          <w:rFonts w:ascii="Arial" w:hAnsi="Arial" w:cs="Arial"/>
        </w:rPr>
      </w:pPr>
    </w:p>
    <w:p w:rsidR="007435A1" w:rsidRDefault="00660C29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Folder named Stylesheets and add a file named “mystyle.css” in order to add some styles to the components:</w:t>
      </w:r>
    </w:p>
    <w:p w:rsidR="007435A1" w:rsidRDefault="007435A1">
      <w:pPr>
        <w:pStyle w:val="ListParagraph"/>
        <w:spacing w:line="259" w:lineRule="auto"/>
        <w:rPr>
          <w:rFonts w:ascii="Arial" w:hAnsi="Arial" w:cs="Arial"/>
        </w:rPr>
      </w:pPr>
    </w:p>
    <w:p w:rsidR="007435A1" w:rsidRDefault="007435A1">
      <w:pPr>
        <w:pStyle w:val="ListParagraph"/>
        <w:spacing w:line="259" w:lineRule="auto"/>
      </w:pPr>
    </w:p>
    <w:p w:rsidR="007435A1" w:rsidRDefault="007435A1">
      <w:pPr>
        <w:pStyle w:val="ListParagraph"/>
        <w:spacing w:line="259" w:lineRule="auto"/>
      </w:pPr>
    </w:p>
    <w:p w:rsidR="007435A1" w:rsidRDefault="007435A1">
      <w:pPr>
        <w:pStyle w:val="ListParagraph"/>
        <w:spacing w:line="259" w:lineRule="auto"/>
      </w:pPr>
    </w:p>
    <w:p w:rsidR="007435A1" w:rsidRDefault="007435A1">
      <w:pPr>
        <w:pStyle w:val="ListParagraph"/>
        <w:spacing w:line="259" w:lineRule="auto"/>
      </w:pPr>
    </w:p>
    <w:p w:rsidR="007435A1" w:rsidRDefault="007435A1">
      <w:pPr>
        <w:pStyle w:val="ListParagraph"/>
        <w:spacing w:line="259" w:lineRule="auto"/>
      </w:pPr>
    </w:p>
    <w:p w:rsidR="007435A1" w:rsidRDefault="007435A1">
      <w:pPr>
        <w:pStyle w:val="ListParagraph"/>
        <w:spacing w:line="259" w:lineRule="auto"/>
      </w:pPr>
    </w:p>
    <w:p w:rsidR="007435A1" w:rsidRDefault="007435A1">
      <w:pPr>
        <w:pStyle w:val="ListParagraph"/>
        <w:spacing w:line="259" w:lineRule="auto"/>
      </w:pPr>
    </w:p>
    <w:p w:rsidR="007435A1" w:rsidRDefault="007435A1">
      <w:pPr>
        <w:pStyle w:val="ListParagraph"/>
        <w:spacing w:line="259" w:lineRule="auto"/>
      </w:pPr>
    </w:p>
    <w:p w:rsidR="007435A1" w:rsidRDefault="007435A1">
      <w:pPr>
        <w:pStyle w:val="ListParagraph"/>
        <w:spacing w:line="259" w:lineRule="auto"/>
        <w:rPr>
          <w:rFonts w:ascii="Arial" w:hAnsi="Arial" w:cs="Arial"/>
        </w:rPr>
      </w:pPr>
    </w:p>
    <w:p w:rsidR="007435A1" w:rsidRDefault="007435A1">
      <w:pPr>
        <w:pStyle w:val="ListParagraph"/>
        <w:rPr>
          <w:rFonts w:ascii="Arial" w:hAnsi="Arial" w:cs="Arial"/>
        </w:rPr>
      </w:pPr>
    </w:p>
    <w:p w:rsidR="007435A1" w:rsidRDefault="00660C29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114300" distR="114300">
            <wp:extent cx="4200525" cy="3981450"/>
            <wp:effectExtent l="0" t="0" r="571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A1" w:rsidRDefault="007435A1">
      <w:pPr>
        <w:pStyle w:val="ListParagraph"/>
        <w:rPr>
          <w:rFonts w:ascii="Arial" w:hAnsi="Arial" w:cs="Arial"/>
        </w:rPr>
      </w:pPr>
    </w:p>
    <w:p w:rsidR="007435A1" w:rsidRDefault="00660C29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Edit the App.js to invoke the CalculateScore functional component as follows:</w:t>
      </w:r>
    </w:p>
    <w:p w:rsidR="007435A1" w:rsidRDefault="007435A1">
      <w:pPr>
        <w:pStyle w:val="ListParagraph"/>
        <w:rPr>
          <w:rFonts w:ascii="Arial" w:hAnsi="Arial" w:cs="Arial"/>
        </w:rPr>
      </w:pPr>
    </w:p>
    <w:p w:rsidR="007435A1" w:rsidRDefault="00660C2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114300" distR="114300">
            <wp:extent cx="5391150" cy="3267075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A1" w:rsidRDefault="007435A1">
      <w:pPr>
        <w:pStyle w:val="ListParagraph"/>
        <w:rPr>
          <w:rFonts w:ascii="Arial" w:hAnsi="Arial" w:cs="Arial"/>
        </w:rPr>
      </w:pPr>
    </w:p>
    <w:p w:rsidR="007435A1" w:rsidRDefault="00660C29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In command Prompt,</w:t>
      </w:r>
      <w:r>
        <w:rPr>
          <w:rFonts w:ascii="Arial" w:hAnsi="Arial" w:cs="Arial"/>
        </w:rPr>
        <w:t xml:space="preserve"> navigate into scorecalculatorapp and execute the code by typing the following command:</w:t>
      </w:r>
    </w:p>
    <w:p w:rsidR="007435A1" w:rsidRDefault="007435A1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7435A1" w:rsidRDefault="00660C29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114300" distR="114300">
            <wp:extent cx="2076450" cy="209550"/>
            <wp:effectExtent l="0" t="0" r="1143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A1" w:rsidRDefault="007435A1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7435A1" w:rsidRDefault="00660C29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:rsidR="007435A1" w:rsidRDefault="007435A1">
      <w:pPr>
        <w:pStyle w:val="ListParagraph"/>
        <w:rPr>
          <w:rFonts w:ascii="Arial" w:hAnsi="Arial" w:cs="Arial"/>
        </w:rPr>
      </w:pPr>
    </w:p>
    <w:p w:rsidR="007435A1" w:rsidRDefault="00660C29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114300" distR="114300">
            <wp:extent cx="5752465" cy="3067050"/>
            <wp:effectExtent l="0" t="0" r="825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A1" w:rsidRDefault="007435A1"/>
    <w:p w:rsidR="007435A1" w:rsidRDefault="007435A1">
      <w:pPr>
        <w:pStyle w:val="ListParagraph"/>
        <w:rPr>
          <w:rFonts w:ascii="Arial" w:hAnsi="Arial" w:cs="Arial"/>
        </w:rPr>
      </w:pPr>
    </w:p>
    <w:p w:rsidR="007435A1" w:rsidRDefault="007435A1"/>
    <w:p w:rsidR="007435A1" w:rsidRDefault="00660C29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Explain React Components:</w:t>
      </w:r>
    </w:p>
    <w:p w:rsidR="007435A1" w:rsidRDefault="00660C29">
      <w:pPr>
        <w:pStyle w:val="NormalWeb"/>
        <w:ind w:left="720"/>
      </w:pPr>
      <w:r>
        <w:t>Components are the building blocks of a React application.</w:t>
      </w:r>
    </w:p>
    <w:p w:rsidR="007435A1" w:rsidRDefault="00660C29">
      <w:pPr>
        <w:pStyle w:val="NormalWeb"/>
        <w:ind w:left="720"/>
      </w:pPr>
      <w:r>
        <w:t xml:space="preserve">They allow </w:t>
      </w:r>
      <w:r>
        <w:t>you to split the UI into independent, reusable pieces.</w:t>
      </w:r>
    </w:p>
    <w:p w:rsidR="007435A1" w:rsidRDefault="00660C29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Differences Between Components and JavaScript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4058"/>
        <w:gridCol w:w="4204"/>
      </w:tblGrid>
      <w:tr w:rsidR="007435A1">
        <w:trPr>
          <w:trHeight w:val="493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7435A1" w:rsidRDefault="00660C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35A1" w:rsidRDefault="00660C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React Components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35A1" w:rsidRDefault="00660C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JavaScript Functions</w:t>
            </w:r>
          </w:p>
        </w:tc>
      </w:tr>
      <w:tr w:rsidR="007435A1">
        <w:trPr>
          <w:trHeight w:val="493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7435A1" w:rsidRDefault="00660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35A1" w:rsidRDefault="00660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Build UI in React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35A1" w:rsidRDefault="00660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Perform logic or return values</w:t>
            </w:r>
          </w:p>
        </w:tc>
      </w:tr>
      <w:tr w:rsidR="007435A1">
        <w:trPr>
          <w:trHeight w:val="435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7435A1" w:rsidRDefault="00660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Return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35A1" w:rsidRDefault="00660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JSX (UI markup)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35A1" w:rsidRDefault="00660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Data or values</w:t>
            </w:r>
          </w:p>
        </w:tc>
      </w:tr>
      <w:tr w:rsidR="007435A1">
        <w:trPr>
          <w:trHeight w:val="521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7435A1" w:rsidRDefault="00660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Lifecycle Methods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35A1" w:rsidRDefault="00660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Available (in class components)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35A1" w:rsidRDefault="00660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Not available</w:t>
            </w:r>
          </w:p>
        </w:tc>
      </w:tr>
      <w:tr w:rsidR="007435A1">
        <w:trPr>
          <w:trHeight w:val="914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7435A1" w:rsidRDefault="00660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Integration with React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35A1" w:rsidRDefault="00660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Can maintain state, props, and render views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35A1" w:rsidRDefault="00660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Cannot directly work with JSX or React state</w:t>
            </w:r>
          </w:p>
        </w:tc>
      </w:tr>
    </w:tbl>
    <w:p w:rsidR="007435A1" w:rsidRDefault="007435A1">
      <w:pPr>
        <w:rPr>
          <w:rFonts w:ascii="Times New Roman" w:hAnsi="Times New Roman" w:cs="Times New Roman"/>
        </w:rPr>
      </w:pPr>
    </w:p>
    <w:p w:rsidR="007435A1" w:rsidRDefault="00660C29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Types of Components:</w:t>
      </w:r>
    </w:p>
    <w:p w:rsidR="007435A1" w:rsidRDefault="00660C29">
      <w:pPr>
        <w:pStyle w:val="NormalWeb"/>
        <w:ind w:left="720"/>
      </w:pPr>
      <w:r>
        <w:rPr>
          <w:rStyle w:val="Strong"/>
        </w:rPr>
        <w:t>Class Components</w:t>
      </w:r>
      <w:r>
        <w:t xml:space="preserve"> – Use ES6 classes, support lifecycle methods.</w:t>
      </w:r>
    </w:p>
    <w:p w:rsidR="007435A1" w:rsidRDefault="00660C29">
      <w:pPr>
        <w:pStyle w:val="NormalWeb"/>
        <w:ind w:left="720"/>
      </w:pPr>
      <w:r>
        <w:rPr>
          <w:rStyle w:val="Strong"/>
        </w:rPr>
        <w:t>Function Components</w:t>
      </w:r>
      <w:r>
        <w:t xml:space="preserve"> – Simpler, use hooks for state/lifecycle.</w:t>
      </w:r>
    </w:p>
    <w:p w:rsidR="007435A1" w:rsidRDefault="007435A1">
      <w:pPr>
        <w:pStyle w:val="Heading3"/>
        <w:rPr>
          <w:rFonts w:ascii="Times New Roman" w:hAnsi="Times New Roman" w:hint="default"/>
        </w:rPr>
      </w:pPr>
    </w:p>
    <w:p w:rsidR="007435A1" w:rsidRDefault="00660C29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Explain Class Component:</w:t>
      </w:r>
    </w:p>
    <w:p w:rsidR="007435A1" w:rsidRDefault="00660C29">
      <w:pPr>
        <w:pStyle w:val="NormalWeb"/>
        <w:ind w:left="720"/>
      </w:pPr>
      <w:r>
        <w:lastRenderedPageBreak/>
        <w:t xml:space="preserve">A class that extends </w:t>
      </w:r>
      <w:r>
        <w:rPr>
          <w:rStyle w:val="HTMLCode"/>
          <w:rFonts w:ascii="Times New Roman" w:hAnsi="Times New Roman" w:cs="Times New Roman"/>
        </w:rPr>
        <w:t>React.Component</w:t>
      </w:r>
      <w:r>
        <w:t>.</w:t>
      </w:r>
    </w:p>
    <w:p w:rsidR="007435A1" w:rsidRDefault="00660C29">
      <w:pPr>
        <w:pStyle w:val="NormalWeb"/>
        <w:ind w:left="720"/>
      </w:pPr>
      <w:r>
        <w:t xml:space="preserve">Must have a </w:t>
      </w:r>
      <w:r>
        <w:rPr>
          <w:rStyle w:val="HTMLCode"/>
          <w:rFonts w:ascii="Times New Roman" w:hAnsi="Times New Roman" w:cs="Times New Roman"/>
        </w:rPr>
        <w:t>render()</w:t>
      </w:r>
      <w:r>
        <w:t xml:space="preserve"> method that returns JSX.</w:t>
      </w:r>
    </w:p>
    <w:p w:rsidR="007435A1" w:rsidRDefault="007435A1">
      <w:pPr>
        <w:rPr>
          <w:rFonts w:ascii="Times New Roman" w:hAnsi="Times New Roman" w:cs="Times New Roman"/>
        </w:rPr>
      </w:pPr>
    </w:p>
    <w:p w:rsidR="007435A1" w:rsidRDefault="007435A1">
      <w:pPr>
        <w:ind w:leftChars="800" w:left="1760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</w:p>
    <w:p w:rsidR="007435A1" w:rsidRDefault="00660C29">
      <w:pPr>
        <w:ind w:leftChars="800" w:left="1760"/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class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Home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extends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React.Component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{</w:t>
      </w:r>
    </w:p>
    <w:p w:rsidR="007435A1" w:rsidRDefault="00660C29">
      <w:pPr>
        <w:ind w:leftChars="800" w:left="1760"/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render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() {</w:t>
      </w:r>
    </w:p>
    <w:p w:rsidR="007435A1" w:rsidRDefault="00660C29">
      <w:pPr>
        <w:ind w:leftChars="800" w:left="1760"/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&lt;h1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&gt;Welcome to Home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&lt;/h1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&gt;;</w:t>
      </w:r>
    </w:p>
    <w:p w:rsidR="007435A1" w:rsidRDefault="00660C29">
      <w:pPr>
        <w:ind w:leftChars="800" w:left="1760"/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 }</w:t>
      </w:r>
    </w:p>
    <w:p w:rsidR="007435A1" w:rsidRDefault="00660C29">
      <w:pPr>
        <w:ind w:leftChars="800" w:left="1760"/>
        <w:rPr>
          <w:rFonts w:ascii="Times New Roman" w:hAnsi="Times New Roman" w:cs="Times New Roman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}</w:t>
      </w:r>
    </w:p>
    <w:p w:rsidR="007435A1" w:rsidRDefault="007435A1">
      <w:pPr>
        <w:rPr>
          <w:rFonts w:ascii="Times New Roman" w:hAnsi="Times New Roman" w:cs="Times New Roman"/>
        </w:rPr>
      </w:pPr>
    </w:p>
    <w:p w:rsidR="007435A1" w:rsidRDefault="00660C29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Explain Function Component:</w:t>
      </w:r>
    </w:p>
    <w:p w:rsidR="007435A1" w:rsidRDefault="00660C29">
      <w:pPr>
        <w:pStyle w:val="NormalWeb"/>
        <w:ind w:left="720"/>
      </w:pPr>
      <w:r>
        <w:t>A simple JavaScript function that returns JSX.</w:t>
      </w:r>
    </w:p>
    <w:p w:rsidR="007435A1" w:rsidRDefault="00660C29">
      <w:pPr>
        <w:pStyle w:val="NormalWeb"/>
        <w:ind w:left="720"/>
      </w:pPr>
      <w:r>
        <w:t xml:space="preserve">Can use React Hooks like </w:t>
      </w:r>
      <w:r>
        <w:rPr>
          <w:rStyle w:val="HTMLCode"/>
          <w:rFonts w:ascii="Times New Roman" w:hAnsi="Times New Roman" w:cs="Times New Roman"/>
        </w:rPr>
        <w:t>useState</w:t>
      </w:r>
      <w:r>
        <w:t xml:space="preserve">, </w:t>
      </w:r>
      <w:r>
        <w:rPr>
          <w:rStyle w:val="HTMLCode"/>
          <w:rFonts w:ascii="Times New Roman" w:hAnsi="Times New Roman" w:cs="Times New Roman"/>
        </w:rPr>
        <w:t>useEffect</w:t>
      </w:r>
      <w:r>
        <w:t>.</w:t>
      </w:r>
    </w:p>
    <w:p w:rsidR="007435A1" w:rsidRDefault="00660C29">
      <w:pPr>
        <w:ind w:leftChars="800" w:left="1760"/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function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Home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() {</w:t>
      </w:r>
    </w:p>
    <w:p w:rsidR="007435A1" w:rsidRDefault="00660C29">
      <w:pPr>
        <w:ind w:leftChars="800" w:left="1760"/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&lt;h1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&gt;Welcome to Home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&lt;/h1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&gt;;</w:t>
      </w:r>
    </w:p>
    <w:p w:rsidR="007435A1" w:rsidRDefault="00660C29">
      <w:pPr>
        <w:ind w:leftChars="800" w:left="1760"/>
        <w:rPr>
          <w:rFonts w:ascii="Times New Roman" w:hAnsi="Times New Roman" w:cs="Times New Roman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}</w:t>
      </w:r>
    </w:p>
    <w:p w:rsidR="007435A1" w:rsidRDefault="007435A1">
      <w:pPr>
        <w:rPr>
          <w:rFonts w:ascii="Times New Roman" w:hAnsi="Times New Roman" w:cs="Times New Roman"/>
        </w:rPr>
      </w:pPr>
    </w:p>
    <w:p w:rsidR="007435A1" w:rsidRDefault="00660C29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Define Component </w:t>
      </w:r>
      <w:r>
        <w:rPr>
          <w:rFonts w:ascii="Times New Roman" w:hAnsi="Times New Roman" w:hint="default"/>
        </w:rPr>
        <w:t>Constructor:</w:t>
      </w:r>
    </w:p>
    <w:p w:rsidR="007435A1" w:rsidRDefault="00660C29">
      <w:pPr>
        <w:pStyle w:val="NormalWeb"/>
        <w:ind w:left="720"/>
      </w:pPr>
      <w:r>
        <w:t>Special method in class component used for initializing state and binding methods.</w:t>
      </w:r>
    </w:p>
    <w:p w:rsidR="007435A1" w:rsidRDefault="00660C29">
      <w:pPr>
        <w:ind w:leftChars="800" w:left="1760"/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constructor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props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) {</w:t>
      </w:r>
    </w:p>
    <w:p w:rsidR="007435A1" w:rsidRDefault="00660C29">
      <w:pPr>
        <w:ind w:leftChars="800" w:left="1760"/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super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(props);</w:t>
      </w:r>
    </w:p>
    <w:p w:rsidR="007435A1" w:rsidRDefault="00660C29">
      <w:pPr>
        <w:ind w:leftChars="800" w:left="1760"/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this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.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state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= {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name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: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'Student'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};</w:t>
      </w:r>
    </w:p>
    <w:p w:rsidR="007435A1" w:rsidRDefault="00660C29">
      <w:pPr>
        <w:ind w:leftChars="800" w:left="1760"/>
        <w:rPr>
          <w:rFonts w:ascii="Times New Roman" w:hAnsi="Times New Roman" w:cs="Times New Roman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}</w:t>
      </w:r>
    </w:p>
    <w:p w:rsidR="007435A1" w:rsidRDefault="00660C29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Define render() Function:</w:t>
      </w:r>
    </w:p>
    <w:p w:rsidR="007435A1" w:rsidRDefault="00660C29">
      <w:pPr>
        <w:pStyle w:val="NormalWeb"/>
        <w:ind w:left="720"/>
      </w:pPr>
      <w:r>
        <w:t>Used inside class components.</w:t>
      </w:r>
    </w:p>
    <w:p w:rsidR="007435A1" w:rsidRDefault="00660C29">
      <w:pPr>
        <w:pStyle w:val="NormalWeb"/>
        <w:ind w:left="720"/>
      </w:pPr>
      <w:r>
        <w:t>Must return JSX content to be</w:t>
      </w:r>
      <w:r>
        <w:t xml:space="preserve"> displayed.</w:t>
      </w:r>
    </w:p>
    <w:p w:rsidR="007435A1" w:rsidRDefault="007435A1"/>
    <w:p w:rsidR="007435A1" w:rsidRDefault="007435A1"/>
    <w:p w:rsidR="007435A1" w:rsidRDefault="007435A1"/>
    <w:p w:rsidR="007435A1" w:rsidRDefault="007435A1"/>
    <w:p w:rsidR="007435A1" w:rsidRDefault="007435A1"/>
    <w:p w:rsidR="007435A1" w:rsidRDefault="00660C29">
      <w:r>
        <w:rPr>
          <w:noProof/>
        </w:rPr>
        <w:drawing>
          <wp:inline distT="0" distB="0" distL="114300" distR="114300">
            <wp:extent cx="6539230" cy="3361055"/>
            <wp:effectExtent l="0" t="0" r="13970" b="698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5A1" w:rsidRDefault="00660C29"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5A1" w:rsidRDefault="00660C29">
      <w:r>
        <w:rPr>
          <w:noProof/>
        </w:rPr>
        <w:drawing>
          <wp:inline distT="0" distB="0" distL="114300" distR="114300">
            <wp:extent cx="6551930" cy="3470910"/>
            <wp:effectExtent l="0" t="0" r="1270" b="381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5A1" w:rsidRDefault="007435A1"/>
    <w:p w:rsidR="007435A1" w:rsidRDefault="00660C29">
      <w:r>
        <w:rPr>
          <w:noProof/>
        </w:rPr>
        <w:lastRenderedPageBreak/>
        <w:drawing>
          <wp:inline distT="0" distB="0" distL="114300" distR="114300">
            <wp:extent cx="6543675" cy="3505200"/>
            <wp:effectExtent l="0" t="0" r="9525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5A1" w:rsidRDefault="007435A1"/>
    <w:p w:rsidR="007435A1" w:rsidRDefault="00660C29">
      <w:r>
        <w:rPr>
          <w:noProof/>
        </w:rPr>
        <w:drawing>
          <wp:inline distT="0" distB="0" distL="114300" distR="114300">
            <wp:extent cx="6543675" cy="3474720"/>
            <wp:effectExtent l="0" t="0" r="9525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A1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C29" w:rsidRDefault="00660C29">
      <w:pPr>
        <w:spacing w:line="240" w:lineRule="auto"/>
      </w:pPr>
      <w:r>
        <w:separator/>
      </w:r>
    </w:p>
  </w:endnote>
  <w:endnote w:type="continuationSeparator" w:id="0">
    <w:p w:rsidR="00660C29" w:rsidRDefault="00660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DengXian">
    <w:altName w:val="SimSun"/>
    <w:panose1 w:val="02010600030101010101"/>
    <w:charset w:val="86"/>
    <w:family w:val="auto"/>
    <w:pitch w:val="default"/>
  </w:font>
  <w:font w:name="DengXian Light">
    <w:altName w:val="等线 Ligh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C29" w:rsidRDefault="00660C29">
      <w:pPr>
        <w:spacing w:after="0"/>
      </w:pPr>
      <w:r>
        <w:separator/>
      </w:r>
    </w:p>
  </w:footnote>
  <w:footnote w:type="continuationSeparator" w:id="0">
    <w:p w:rsidR="00660C29" w:rsidRDefault="00660C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333AB"/>
    <w:multiLevelType w:val="multilevel"/>
    <w:tmpl w:val="3A1333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701F7"/>
    <w:multiLevelType w:val="multilevel"/>
    <w:tmpl w:val="401701F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BF04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0C29"/>
    <w:rsid w:val="00661468"/>
    <w:rsid w:val="006649F0"/>
    <w:rsid w:val="0067245D"/>
    <w:rsid w:val="0068470E"/>
    <w:rsid w:val="00695DCD"/>
    <w:rsid w:val="006A05CC"/>
    <w:rsid w:val="006A35A7"/>
    <w:rsid w:val="007152D7"/>
    <w:rsid w:val="00720500"/>
    <w:rsid w:val="007435A1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2ABF04F9"/>
    <w:rsid w:val="48E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EA0B0"/>
  <w15:docId w15:val="{7000C06E-55A6-4B61-8355-E78708A5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1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List Number 5" w:qFormat="0"/>
    <w:lsdException w:name="Signature" w:qFormat="0"/>
    <w:lsdException w:name="Default Paragraph Font" w:semiHidden="1"/>
    <w:lsdException w:name="Message Header" w:qFormat="0"/>
    <w:lsdException w:name="Salutation" w:qFormat="0"/>
    <w:lsdException w:name="Note Heading" w:qFormat="0"/>
    <w:lsdException w:name="Plain Text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 w:qFormat="0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 w:qFormat="0"/>
    <w:lsdException w:name="Table Columns 2" w:semiHidden="1" w:unhideWhenUsed="1" w:qFormat="0"/>
    <w:lsdException w:name="Table Columns 3" w:semiHidden="1" w:unhideWhenUsed="1" w:qFormat="0"/>
    <w:lsdException w:name="Table Columns 4" w:semiHidden="1" w:unhideWhenUsed="1" w:qFormat="0"/>
    <w:lsdException w:name="Table Columns 5" w:semiHidden="1" w:unhideWhenUsed="1"/>
    <w:lsdException w:name="Table Grid 1" w:semiHidden="1" w:unhideWhenUsed="1"/>
    <w:lsdException w:name="Table Grid 2" w:semiHidden="1" w:unhideWhenUsed="1" w:qFormat="0"/>
    <w:lsdException w:name="Table Grid 3" w:semiHidden="1" w:unhideWhenUsed="1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 w:qFormat="0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0"/>
    <w:lsdException w:name="Table 3D effects 2" w:semiHidden="1" w:unhideWhenUsed="1"/>
    <w:lsdException w:name="Table 3D effects 3" w:semiHidden="1" w:unhideWhenUsed="1" w:qFormat="0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34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NUL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2025-07-27T14:26:00Z</dcterms:created>
  <dcterms:modified xsi:type="dcterms:W3CDTF">2025-07-27T14:26:00Z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316024DF82A241FF8BFBAB7CE3CDBE76_11</vt:lpwstr>
  </property>
</Properties>
</file>