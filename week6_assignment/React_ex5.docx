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52" w:rsidRDefault="00A02152">
      <w:pPr>
        <w:rPr>
          <w:rFonts w:ascii="Arial" w:hAnsi="Arial" w:cs="Arial"/>
        </w:rPr>
      </w:pPr>
      <w:bookmarkStart w:id="0" w:name="_GoBack"/>
      <w:bookmarkEnd w:id="0"/>
    </w:p>
    <w:p w:rsidR="00A02152" w:rsidRDefault="00652EB0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Notes</w:t>
      </w:r>
    </w:p>
    <w:p w:rsidR="00A02152" w:rsidRDefault="00A02152">
      <w:pPr>
        <w:rPr>
          <w:rFonts w:ascii="Arial" w:hAnsi="Arial" w:cs="Arial"/>
        </w:rPr>
      </w:pPr>
    </w:p>
    <w:p w:rsidR="00A02152" w:rsidRDefault="00652EB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30 minutes.</w:t>
      </w:r>
    </w:p>
    <w:p w:rsidR="00A02152" w:rsidRDefault="00A02152">
      <w:pPr>
        <w:spacing w:line="360" w:lineRule="auto"/>
        <w:rPr>
          <w:rFonts w:ascii="Arial" w:hAnsi="Arial" w:cs="Arial"/>
          <w:b/>
        </w:rPr>
      </w:pPr>
    </w:p>
    <w:p w:rsidR="00A02152" w:rsidRDefault="00652E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</w:t>
      </w:r>
      <w:r>
        <w:rPr>
          <w:rFonts w:ascii="Arial" w:hAnsi="Arial" w:cs="Arial"/>
        </w:rPr>
        <w:t>s of ongoing and completed cohorts. A react application is created which displays the detail of the cohorts using react component. You are assigned the task of styling these react components.</w:t>
      </w:r>
    </w:p>
    <w:p w:rsidR="00A02152" w:rsidRDefault="00652E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:rsidR="00A02152" w:rsidRDefault="00652E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 w:dxaOrig="1485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8pt" o:ole="">
            <v:imagedata r:id="rId5" o:title=""/>
          </v:shape>
          <o:OLEObject Type="Embed" ProgID="Package" ShapeID="_x0000_i1025" DrawAspect="Icon" ObjectID="_1815151540" r:id="rId6"/>
        </w:object>
      </w:r>
    </w:p>
    <w:p w:rsidR="00A02152" w:rsidRDefault="00652EB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:rsidR="00A02152" w:rsidRDefault="00652EB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:rsidR="00A02152" w:rsidRDefault="00652EB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:rsidR="00A02152" w:rsidRDefault="00652EB0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4381500" cy="520065"/>
            <wp:effectExtent l="0" t="0" r="762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52" w:rsidRDefault="00652EB0">
      <w:pPr>
        <w:pStyle w:val="Caption"/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Figure \* ARABIC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: Restore packages</w:t>
      </w:r>
    </w:p>
    <w:p w:rsidR="00A02152" w:rsidRDefault="00652EB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A02152" w:rsidRDefault="00652EB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:rsidR="00A02152" w:rsidRDefault="00652EB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class with the name as “box” with following properties</w:t>
      </w:r>
    </w:p>
    <w:p w:rsidR="00A02152" w:rsidRDefault="00652EB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:rsidR="00A02152" w:rsidRDefault="00652EB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:rsidR="00A02152" w:rsidRDefault="00652EB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:rsidR="00A02152" w:rsidRDefault="00652EB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:rsidR="00A02152" w:rsidRDefault="00652EB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:rsidR="00A02152" w:rsidRDefault="00652EB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1 </w:t>
      </w:r>
      <w:proofErr w:type="spellStart"/>
      <w:r>
        <w:rPr>
          <w:rFonts w:ascii="Arial" w:hAnsi="Arial" w:cs="Arial"/>
          <w:i/>
        </w:rPr>
        <w:t>px</w:t>
      </w:r>
      <w:proofErr w:type="spellEnd"/>
      <w:r>
        <w:rPr>
          <w:rFonts w:ascii="Arial" w:hAnsi="Arial" w:cs="Arial"/>
          <w:i/>
        </w:rPr>
        <w:t xml:space="preserve"> border in black color</w:t>
      </w:r>
    </w:p>
    <w:p w:rsidR="00A02152" w:rsidRDefault="00652EB0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:rsidR="00A02152" w:rsidRDefault="00652EB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style for html &lt;</w:t>
      </w:r>
      <w:proofErr w:type="spellStart"/>
      <w:r>
        <w:rPr>
          <w:rFonts w:ascii="Arial" w:hAnsi="Arial" w:cs="Arial"/>
        </w:rPr>
        <w:t>dt</w:t>
      </w:r>
      <w:proofErr w:type="spellEnd"/>
      <w:r>
        <w:rPr>
          <w:rFonts w:ascii="Arial" w:hAnsi="Arial" w:cs="Arial"/>
        </w:rPr>
        <w:t>&gt; element using tag selector. Set the font weight to 500.</w:t>
      </w:r>
    </w:p>
    <w:p w:rsidR="00A02152" w:rsidRDefault="00652EB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:rsidR="00A02152" w:rsidRDefault="00652EB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:rsidR="00A02152" w:rsidRDefault="00652EB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</w:t>
      </w:r>
      <w:r>
        <w:rPr>
          <w:rFonts w:ascii="Arial" w:hAnsi="Arial" w:cs="Arial"/>
        </w:rPr>
        <w:t>le for &lt;h3&gt; element to use “green” color font when cohort status is “ongoing” and “blue” color in all other scenarios.</w:t>
      </w:r>
    </w:p>
    <w:p w:rsidR="00A02152" w:rsidRDefault="00652EB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:rsidR="00A02152" w:rsidRDefault="00A02152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A02152" w:rsidRDefault="00652EB0">
      <w:pPr>
        <w:pStyle w:val="ListParagraph"/>
        <w:keepNext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52" w:rsidRDefault="00652EB0">
      <w:pPr>
        <w:pStyle w:val="Caption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Figure \* ARABIC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: Final Result</w:t>
      </w:r>
    </w:p>
    <w:p w:rsidR="00A02152" w:rsidRDefault="00A02152"/>
    <w:p w:rsidR="00A02152" w:rsidRDefault="00652EB0">
      <w:r>
        <w:rPr>
          <w:noProof/>
          <w:lang w:eastAsia="en-US"/>
        </w:rPr>
        <w:drawing>
          <wp:inline distT="0" distB="0" distL="114300" distR="114300">
            <wp:extent cx="6541770" cy="3335020"/>
            <wp:effectExtent l="0" t="0" r="1143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52" w:rsidRDefault="00A02152"/>
    <w:p w:rsidR="00A02152" w:rsidRDefault="00652EB0">
      <w:r>
        <w:rPr>
          <w:noProof/>
          <w:lang w:eastAsia="en-US"/>
        </w:rPr>
        <w:drawing>
          <wp:inline distT="0" distB="0" distL="114300" distR="114300">
            <wp:extent cx="6551930" cy="3481070"/>
            <wp:effectExtent l="0" t="0" r="127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52" w:rsidRDefault="00A02152"/>
    <w:p w:rsidR="00A02152" w:rsidRDefault="00A02152"/>
    <w:p w:rsidR="00A02152" w:rsidRDefault="00652EB0">
      <w:r>
        <w:rPr>
          <w:noProof/>
          <w:lang w:eastAsia="en-US"/>
        </w:rPr>
        <w:lastRenderedPageBreak/>
        <w:drawing>
          <wp:inline distT="0" distB="0" distL="114300" distR="114300">
            <wp:extent cx="6543675" cy="3495040"/>
            <wp:effectExtent l="0" t="0" r="9525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52" w:rsidRDefault="00A02152"/>
    <w:p w:rsidR="00A02152" w:rsidRDefault="00652EB0">
      <w:r>
        <w:rPr>
          <w:noProof/>
          <w:lang w:eastAsia="en-US"/>
        </w:rPr>
        <w:drawing>
          <wp:inline distT="0" distB="0" distL="114300" distR="114300">
            <wp:extent cx="6543675" cy="3502025"/>
            <wp:effectExtent l="0" t="0" r="9525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152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50B6"/>
    <w:multiLevelType w:val="multilevel"/>
    <w:tmpl w:val="44B05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700A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52EB0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215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553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1C7A3"/>
  <w15:docId w15:val="{0C14D378-AD2C-459A-B0BE-AFBB1AF5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2" w:qFormat="0"/>
    <w:lsdException w:name="index 3" w:qFormat="0"/>
    <w:lsdException w:name="index 6" w:qFormat="0"/>
    <w:lsdException w:name="index 7" w:qFormat="0"/>
    <w:lsdException w:name="toc 9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page number" w:qFormat="0"/>
    <w:lsdException w:name="endnote text" w:qFormat="0"/>
    <w:lsdException w:name="List Bullet 3" w:qFormat="0"/>
    <w:lsdException w:name="Default Paragraph Font" w:semiHidden="1" w:qFormat="0"/>
    <w:lsdException w:name="Body Text" w:qFormat="0"/>
    <w:lsdException w:name="Body Text 3" w:qFormat="0"/>
    <w:lsdException w:name="Body Text Indent 2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Cite" w:qFormat="0"/>
    <w:lsdException w:name="HTML Code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 w:qFormat="0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 w:qFormat="0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0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 w:qFormat="0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 w:qFormat="0"/>
    <w:lsdException w:name="Medium List 2" w:uiPriority="66"/>
    <w:lsdException w:name="Medium Grid 1" w:uiPriority="67"/>
    <w:lsdException w:name="Medium Grid 2" w:uiPriority="68" w:qFormat="0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34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 w:qFormat="0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0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0"/>
    <w:lsdException w:name="Medium Shading 1 Accent 3" w:uiPriority="63"/>
    <w:lsdException w:name="Medium Shading 2 Accent 3" w:uiPriority="64"/>
    <w:lsdException w:name="Medium List 1 Accent 3" w:uiPriority="65" w:qFormat="0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0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0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0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2025-07-27T14:29:00Z</dcterms:created>
  <dcterms:modified xsi:type="dcterms:W3CDTF">2025-07-27T14:29:00Z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11049B7E15C14CF6B50E8EDC8786F41B_11</vt:lpwstr>
  </property>
</Properties>
</file>